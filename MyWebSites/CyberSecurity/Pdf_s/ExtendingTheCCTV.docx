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jc w:val="center"/>
        <w:rPr>
          <w:b/>
          <w:color w:val="000000"/>
          <w:sz w:val="30"/>
          <w:szCs w:val="30"/>
        </w:rPr>
      </w:pPr>
      <w:bookmarkStart w:id="0" w:name="_sdminhpghws" w:colFirst="0" w:colLast="0"/>
      <w:bookmarkEnd w:id="0"/>
      <w:r>
        <w:rPr>
          <w:b/>
          <w:color w:val="000000"/>
          <w:sz w:val="30"/>
          <w:szCs w:val="30"/>
          <w:rtl w:val="0"/>
        </w:rPr>
        <w:t>Java Class Structure (Camera and IP Camera)</w:t>
      </w:r>
    </w:p>
    <w:p w14:paraId="00000002"/>
    <w:p w14:paraId="0000000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5uq6vqpim52q" w:colFirst="0" w:colLast="0"/>
      <w:bookmarkEnd w:id="1"/>
      <w:r>
        <w:rPr>
          <w:b/>
          <w:color w:val="000000"/>
          <w:sz w:val="26"/>
          <w:szCs w:val="26"/>
          <w:rtl w:val="0"/>
        </w:rPr>
        <w:t>1. Java Class Structure (Camera and IP Camera)</w:t>
      </w:r>
    </w:p>
    <w:p w14:paraId="00000004">
      <w:pPr>
        <w:numPr>
          <w:ilvl w:val="0"/>
          <w:numId w:val="1"/>
        </w:numPr>
        <w:spacing w:before="240" w:after="240"/>
        <w:ind w:left="720" w:hanging="360"/>
      </w:pPr>
      <w:r>
        <w:rPr>
          <w:b/>
          <w:rtl w:val="0"/>
        </w:rPr>
        <w:t>Camera (Abstract Class)</w:t>
      </w:r>
      <w:r>
        <w:rPr>
          <w:rtl w:val="0"/>
        </w:rPr>
        <w:t xml:space="preserve">: Define shared attributes and methods that all camera types will have. For example, methods like </w:t>
      </w:r>
      <w:r>
        <w:rPr>
          <w:rFonts w:ascii="Roboto Mono" w:hAnsi="Roboto Mono" w:eastAsia="Roboto Mono" w:cs="Roboto Mono"/>
          <w:color w:val="188038"/>
          <w:rtl w:val="0"/>
        </w:rPr>
        <w:t>startRecording()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>stopRecording()</w:t>
      </w:r>
      <w:r>
        <w:rPr>
          <w:rtl w:val="0"/>
        </w:rPr>
        <w:t xml:space="preserve">, and </w:t>
      </w:r>
      <w:r>
        <w:rPr>
          <w:rFonts w:ascii="Roboto Mono" w:hAnsi="Roboto Mono" w:eastAsia="Roboto Mono" w:cs="Roboto Mono"/>
          <w:color w:val="188038"/>
          <w:rtl w:val="0"/>
        </w:rPr>
        <w:t>getStream()</w:t>
      </w:r>
      <w:r>
        <w:rPr>
          <w:rtl w:val="0"/>
        </w:rPr>
        <w:t>.</w:t>
      </w:r>
    </w:p>
    <w:p w14:paraId="00000005"/>
    <w:p w14:paraId="0000000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public abstract class Camera {</w:t>
      </w:r>
    </w:p>
    <w:p w14:paraId="0000000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protected String model;</w:t>
      </w:r>
    </w:p>
    <w:p w14:paraId="00000008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protected String ipAddress;</w:t>
      </w:r>
    </w:p>
    <w:p w14:paraId="00000009">
      <w:pPr>
        <w:rPr>
          <w:rFonts w:ascii="Roboto Mono" w:hAnsi="Roboto Mono" w:eastAsia="Roboto Mono" w:cs="Roboto Mono"/>
          <w:color w:val="188038"/>
        </w:rPr>
      </w:pPr>
    </w:p>
    <w:p w14:paraId="0000000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// Constructor</w:t>
      </w:r>
    </w:p>
    <w:p w14:paraId="0000000B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Camera(String model, String ipAddress) {</w:t>
      </w:r>
    </w:p>
    <w:p w14:paraId="0000000C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this.model = model;</w:t>
      </w:r>
    </w:p>
    <w:p w14:paraId="0000000D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this.ipAddress = ipAddress;</w:t>
      </w:r>
    </w:p>
    <w:p w14:paraId="0000000E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0F">
      <w:pPr>
        <w:rPr>
          <w:rFonts w:ascii="Roboto Mono" w:hAnsi="Roboto Mono" w:eastAsia="Roboto Mono" w:cs="Roboto Mono"/>
          <w:color w:val="188038"/>
        </w:rPr>
      </w:pPr>
    </w:p>
    <w:p w14:paraId="0000001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// Abstract method to get video stream</w:t>
      </w:r>
    </w:p>
    <w:p w14:paraId="0000001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abstract void getStream();</w:t>
      </w:r>
    </w:p>
    <w:p w14:paraId="00000012">
      <w:pPr>
        <w:rPr>
          <w:rFonts w:ascii="Roboto Mono" w:hAnsi="Roboto Mono" w:eastAsia="Roboto Mono" w:cs="Roboto Mono"/>
          <w:color w:val="188038"/>
        </w:rPr>
      </w:pPr>
    </w:p>
    <w:p w14:paraId="0000001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// Concrete method</w:t>
      </w:r>
    </w:p>
    <w:p w14:paraId="0000001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void startRecording() {</w:t>
      </w:r>
    </w:p>
    <w:p w14:paraId="0000001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System.out.println("Recording started...");</w:t>
      </w:r>
    </w:p>
    <w:p w14:paraId="0000001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17">
      <w:pPr>
        <w:rPr>
          <w:rFonts w:ascii="Roboto Mono" w:hAnsi="Roboto Mono" w:eastAsia="Roboto Mono" w:cs="Roboto Mono"/>
          <w:color w:val="188038"/>
        </w:rPr>
      </w:pPr>
    </w:p>
    <w:p w14:paraId="00000018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void stopRecording() {</w:t>
      </w:r>
    </w:p>
    <w:p w14:paraId="0000001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System.out.println("Recording stopped...");</w:t>
      </w:r>
    </w:p>
    <w:p w14:paraId="0000001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1B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}</w:t>
      </w:r>
    </w:p>
    <w:p w14:paraId="0000001C"/>
    <w:p w14:paraId="0000001D"/>
    <w:p w14:paraId="0000001E"/>
    <w:p w14:paraId="0000001F"/>
    <w:p w14:paraId="00000020"/>
    <w:p w14:paraId="00000021"/>
    <w:p w14:paraId="00000022">
      <w:pPr>
        <w:numPr>
          <w:ilvl w:val="0"/>
          <w:numId w:val="2"/>
        </w:numPr>
        <w:spacing w:before="240" w:after="240"/>
        <w:ind w:left="720" w:hanging="360"/>
      </w:pPr>
      <w:r>
        <w:rPr>
          <w:b/>
          <w:rtl w:val="0"/>
        </w:rPr>
        <w:t>IP Camera (Concrete Class)</w:t>
      </w:r>
      <w:r>
        <w:rPr>
          <w:rtl w:val="0"/>
        </w:rPr>
        <w:t xml:space="preserve">: This class extends </w:t>
      </w:r>
      <w:r>
        <w:rPr>
          <w:rFonts w:ascii="Roboto Mono" w:hAnsi="Roboto Mono" w:eastAsia="Roboto Mono" w:cs="Roboto Mono"/>
          <w:color w:val="188038"/>
          <w:rtl w:val="0"/>
        </w:rPr>
        <w:t>Camera</w:t>
      </w:r>
      <w:r>
        <w:rPr>
          <w:rtl w:val="0"/>
        </w:rPr>
        <w:t xml:space="preserve"> and implements any specific behavior or details related to IP cameras.</w:t>
      </w:r>
    </w:p>
    <w:p w14:paraId="0000002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public class IPCamera extends Camera {</w:t>
      </w:r>
    </w:p>
    <w:p w14:paraId="00000024">
      <w:pPr>
        <w:rPr>
          <w:rFonts w:ascii="Roboto Mono" w:hAnsi="Roboto Mono" w:eastAsia="Roboto Mono" w:cs="Roboto Mono"/>
          <w:color w:val="188038"/>
        </w:rPr>
      </w:pPr>
    </w:p>
    <w:p w14:paraId="0000002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// Constructor</w:t>
      </w:r>
    </w:p>
    <w:p w14:paraId="0000002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IPCamera(String model, String ipAddress) {</w:t>
      </w:r>
    </w:p>
    <w:p w14:paraId="0000002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super(model, ipAddress);</w:t>
      </w:r>
    </w:p>
    <w:p w14:paraId="00000028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29">
      <w:pPr>
        <w:rPr>
          <w:rFonts w:ascii="Roboto Mono" w:hAnsi="Roboto Mono" w:eastAsia="Roboto Mono" w:cs="Roboto Mono"/>
          <w:color w:val="188038"/>
        </w:rPr>
      </w:pPr>
    </w:p>
    <w:p w14:paraId="0000002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@Override</w:t>
      </w:r>
    </w:p>
    <w:p w14:paraId="0000002B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void getStream() {</w:t>
      </w:r>
    </w:p>
    <w:p w14:paraId="0000002C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// Logic to connect to the IP camera and fetch the video stream</w:t>
      </w:r>
    </w:p>
    <w:p w14:paraId="0000002D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System.out.println("Streaming from IP Camera at: " + ipAddress);</w:t>
      </w:r>
    </w:p>
    <w:p w14:paraId="0000002E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2F">
      <w:pPr>
        <w:rPr>
          <w:rFonts w:ascii="Roboto Mono" w:hAnsi="Roboto Mono" w:eastAsia="Roboto Mono" w:cs="Roboto Mono"/>
          <w:color w:val="188038"/>
        </w:rPr>
      </w:pPr>
    </w:p>
    <w:p w14:paraId="0000003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// You can also add IP-camera specific methods here, like authentication, etc.</w:t>
      </w:r>
    </w:p>
    <w:p w14:paraId="0000003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}</w:t>
      </w:r>
    </w:p>
    <w:p w14:paraId="00000032"/>
    <w:p w14:paraId="0000003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qu1rtydp78v0" w:colFirst="0" w:colLast="0"/>
      <w:bookmarkEnd w:id="2"/>
    </w:p>
    <w:p w14:paraId="0000003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iabgyvg6aeso" w:colFirst="0" w:colLast="0"/>
      <w:bookmarkEnd w:id="3"/>
    </w:p>
    <w:p w14:paraId="00000035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e9g78i9hqb6i" w:colFirst="0" w:colLast="0"/>
      <w:bookmarkEnd w:id="4"/>
    </w:p>
    <w:p w14:paraId="0000003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ci8lbalybunn" w:colFirst="0" w:colLast="0"/>
      <w:bookmarkEnd w:id="5"/>
    </w:p>
    <w:p w14:paraId="0000003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qme87ks2ccm2" w:colFirst="0" w:colLast="0"/>
      <w:bookmarkEnd w:id="6"/>
    </w:p>
    <w:p w14:paraId="0000003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w8xzi1dmg6ic" w:colFirst="0" w:colLast="0"/>
      <w:bookmarkEnd w:id="7"/>
    </w:p>
    <w:p w14:paraId="0000003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lhgjlqzfvtae" w:colFirst="0" w:colLast="0"/>
      <w:bookmarkEnd w:id="8"/>
    </w:p>
    <w:p w14:paraId="0000003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ddyyq040vor8" w:colFirst="0" w:colLast="0"/>
      <w:bookmarkEnd w:id="9"/>
    </w:p>
    <w:p w14:paraId="0000003B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n4exzgujprns" w:colFirst="0" w:colLast="0"/>
      <w:bookmarkEnd w:id="10"/>
    </w:p>
    <w:p w14:paraId="0000003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upxilj6hl76x" w:colFirst="0" w:colLast="0"/>
      <w:bookmarkEnd w:id="11"/>
      <w:r>
        <w:rPr>
          <w:b/>
          <w:color w:val="000000"/>
          <w:sz w:val="26"/>
          <w:szCs w:val="26"/>
          <w:rtl w:val="0"/>
        </w:rPr>
        <w:t>2. Web Application (home.jsp and Dashboard)</w:t>
      </w:r>
    </w:p>
    <w:p w14:paraId="0000003D">
      <w:pPr>
        <w:numPr>
          <w:ilvl w:val="0"/>
          <w:numId w:val="3"/>
        </w:numPr>
        <w:spacing w:before="240" w:after="240"/>
        <w:ind w:left="720" w:hanging="360"/>
      </w:pPr>
      <w:r>
        <w:rPr>
          <w:rtl w:val="0"/>
        </w:rPr>
        <w:t xml:space="preserve">You can create a </w:t>
      </w:r>
      <w:r>
        <w:rPr>
          <w:rFonts w:ascii="Roboto Mono" w:hAnsi="Roboto Mono" w:eastAsia="Roboto Mono" w:cs="Roboto Mono"/>
          <w:color w:val="188038"/>
          <w:rtl w:val="0"/>
        </w:rPr>
        <w:t>DashboardServlet</w:t>
      </w:r>
      <w:r>
        <w:rPr>
          <w:rtl w:val="0"/>
        </w:rPr>
        <w:t xml:space="preserve"> that interacts with the camera objects (like </w:t>
      </w:r>
      <w:r>
        <w:rPr>
          <w:rFonts w:ascii="Roboto Mono" w:hAnsi="Roboto Mono" w:eastAsia="Roboto Mono" w:cs="Roboto Mono"/>
          <w:color w:val="188038"/>
          <w:rtl w:val="0"/>
        </w:rPr>
        <w:t>IPCamera</w:t>
      </w:r>
      <w:r>
        <w:rPr>
          <w:rtl w:val="0"/>
        </w:rPr>
        <w:t>) and pass the relevant data to your JSP pages for rendering.</w:t>
      </w:r>
    </w:p>
    <w:p w14:paraId="0000003E">
      <w:pPr>
        <w:spacing w:before="240" w:after="240"/>
      </w:pPr>
      <w:r>
        <w:rPr>
          <w:rtl w:val="0"/>
        </w:rPr>
        <w:t>Example Servlet code:</w:t>
      </w:r>
    </w:p>
    <w:p w14:paraId="0000003F">
      <w:r>
        <w:rPr>
          <w:rtl w:val="0"/>
        </w:rPr>
        <w:t>java</w:t>
      </w:r>
    </w:p>
    <w:p w14:paraId="00000040">
      <w:r>
        <w:rPr>
          <w:rtl w:val="0"/>
        </w:rPr>
        <w:t>Αντιγραφή κώδικα</w:t>
      </w:r>
    </w:p>
    <w:p w14:paraId="0000004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@WebServlet("/dashboard")</w:t>
      </w:r>
    </w:p>
    <w:p w14:paraId="0000004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public class DashboardServlet extends HttpServlet {</w:t>
      </w:r>
    </w:p>
    <w:p w14:paraId="0000004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protected void doGet(HttpServletRequest request, HttpServletResponse response) throws ServletException, IOException {</w:t>
      </w:r>
    </w:p>
    <w:p w14:paraId="0000004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Camera camera = new IPCamera("Model XYZ", "192.168.1.1");</w:t>
      </w:r>
    </w:p>
    <w:p w14:paraId="0000004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request.setAttribute("camera", camera);</w:t>
      </w:r>
    </w:p>
    <w:p w14:paraId="0000004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</w:t>
      </w:r>
    </w:p>
    <w:p w14:paraId="0000004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RequestDispatcher dispatcher = request.getRequestDispatcher("/dashboard.jsp");</w:t>
      </w:r>
    </w:p>
    <w:p w14:paraId="00000048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dispatcher.forward(request, response);</w:t>
      </w:r>
    </w:p>
    <w:p w14:paraId="0000004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4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}</w:t>
      </w:r>
    </w:p>
    <w:p w14:paraId="0000004B"/>
    <w:p w14:paraId="0000004C">
      <w:pPr>
        <w:spacing w:before="240" w:after="240"/>
      </w:pPr>
      <w:r>
        <w:rPr>
          <w:rtl w:val="0"/>
        </w:rPr>
        <w:t xml:space="preserve">In </w:t>
      </w:r>
      <w:r>
        <w:rPr>
          <w:rFonts w:ascii="Roboto Mono" w:hAnsi="Roboto Mono" w:eastAsia="Roboto Mono" w:cs="Roboto Mono"/>
          <w:color w:val="188038"/>
          <w:rtl w:val="0"/>
        </w:rPr>
        <w:t>dashboard.jsp</w:t>
      </w:r>
      <w:r>
        <w:rPr>
          <w:rtl w:val="0"/>
        </w:rPr>
        <w:t>, you can display the camera info or its streaming status:</w:t>
      </w:r>
    </w:p>
    <w:p w14:paraId="0000004D"/>
    <w:p w14:paraId="0000004E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&lt;%@ page import="yourpackage.Camera" %&gt;</w:t>
      </w:r>
    </w:p>
    <w:p w14:paraId="0000004F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&lt;%@ page import="yourpackage.IPCamera" %&gt;</w:t>
      </w:r>
    </w:p>
    <w:p w14:paraId="0000005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&lt;html&gt;</w:t>
      </w:r>
    </w:p>
    <w:p w14:paraId="0000005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&lt;body&gt;</w:t>
      </w:r>
    </w:p>
    <w:p w14:paraId="0000005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&lt;h2&gt;Camera Dashboard&lt;/h2&gt;</w:t>
      </w:r>
    </w:p>
    <w:p w14:paraId="0000005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&lt;p&gt;Camera Model: ${camera.model}&lt;/p&gt;</w:t>
      </w:r>
    </w:p>
    <w:p w14:paraId="0000005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&lt;p&gt;IP Address: ${camera.ipAddress}&lt;/p&gt;</w:t>
      </w:r>
    </w:p>
    <w:p w14:paraId="0000005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&lt;p&gt;Status: Streaming from camera...&lt;/p&gt;</w:t>
      </w:r>
    </w:p>
    <w:p w14:paraId="0000005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&lt;/body&gt;</w:t>
      </w:r>
    </w:p>
    <w:p w14:paraId="0000005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&lt;/html&gt;</w:t>
      </w:r>
    </w:p>
    <w:p w14:paraId="00000058"/>
    <w:p w14:paraId="00000059"/>
    <w:p w14:paraId="0000005A"/>
    <w:p w14:paraId="0000005B"/>
    <w:p w14:paraId="0000005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bmdi9hbfjmpc" w:colFirst="0" w:colLast="0"/>
      <w:bookmarkEnd w:id="12"/>
      <w:r>
        <w:rPr>
          <w:b/>
          <w:color w:val="000000"/>
          <w:sz w:val="26"/>
          <w:szCs w:val="26"/>
          <w:rtl w:val="0"/>
        </w:rPr>
        <w:t>3. Modularity and Extensibility</w:t>
      </w:r>
    </w:p>
    <w:p w14:paraId="0000005D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rtl w:val="0"/>
        </w:rPr>
        <w:t xml:space="preserve">For </w:t>
      </w:r>
      <w:r>
        <w:rPr>
          <w:b/>
          <w:rtl w:val="0"/>
        </w:rPr>
        <w:t>modularity</w:t>
      </w:r>
      <w:r>
        <w:rPr>
          <w:rtl w:val="0"/>
        </w:rPr>
        <w:t xml:space="preserve">, ensure that each class is responsible for a specific task. The </w:t>
      </w:r>
      <w:r>
        <w:rPr>
          <w:rFonts w:ascii="Roboto Mono" w:hAnsi="Roboto Mono" w:eastAsia="Roboto Mono" w:cs="Roboto Mono"/>
          <w:color w:val="188038"/>
          <w:rtl w:val="0"/>
        </w:rPr>
        <w:t>Camera</w:t>
      </w:r>
      <w:r>
        <w:rPr>
          <w:rtl w:val="0"/>
        </w:rPr>
        <w:t xml:space="preserve"> class handles common logic, and the </w:t>
      </w:r>
      <w:r>
        <w:rPr>
          <w:rFonts w:ascii="Roboto Mono" w:hAnsi="Roboto Mono" w:eastAsia="Roboto Mono" w:cs="Roboto Mono"/>
          <w:color w:val="188038"/>
          <w:rtl w:val="0"/>
        </w:rPr>
        <w:t>IPCamera</w:t>
      </w:r>
      <w:r>
        <w:rPr>
          <w:rtl w:val="0"/>
        </w:rPr>
        <w:t xml:space="preserve"> class handles specific logic for IP cameras.</w:t>
      </w:r>
    </w:p>
    <w:p w14:paraId="0000005E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rtl w:val="0"/>
        </w:rPr>
        <w:t xml:space="preserve">You can add more camera types by creating new classes (like </w:t>
      </w:r>
      <w:r>
        <w:rPr>
          <w:rFonts w:ascii="Roboto Mono" w:hAnsi="Roboto Mono" w:eastAsia="Roboto Mono" w:cs="Roboto Mono"/>
          <w:color w:val="188038"/>
          <w:rtl w:val="0"/>
        </w:rPr>
        <w:t>AnalogCamera</w:t>
      </w:r>
      <w:r>
        <w:rPr>
          <w:rtl w:val="0"/>
        </w:rPr>
        <w:t xml:space="preserve"> or </w:t>
      </w:r>
      <w:r>
        <w:rPr>
          <w:rFonts w:ascii="Roboto Mono" w:hAnsi="Roboto Mono" w:eastAsia="Roboto Mono" w:cs="Roboto Mono"/>
          <w:color w:val="188038"/>
          <w:rtl w:val="0"/>
        </w:rPr>
        <w:t>WirelessCamera</w:t>
      </w:r>
      <w:r>
        <w:rPr>
          <w:rtl w:val="0"/>
        </w:rPr>
        <w:t xml:space="preserve">) that extend </w:t>
      </w:r>
      <w:r>
        <w:rPr>
          <w:rFonts w:ascii="Roboto Mono" w:hAnsi="Roboto Mono" w:eastAsia="Roboto Mono" w:cs="Roboto Mono"/>
          <w:color w:val="188038"/>
          <w:rtl w:val="0"/>
        </w:rPr>
        <w:t>Camera</w:t>
      </w:r>
      <w:r>
        <w:rPr>
          <w:rtl w:val="0"/>
        </w:rPr>
        <w:t>.</w:t>
      </w:r>
    </w:p>
    <w:p w14:paraId="0000005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sjo911ha7ab3" w:colFirst="0" w:colLast="0"/>
      <w:bookmarkEnd w:id="13"/>
      <w:r>
        <w:rPr>
          <w:b/>
          <w:color w:val="000000"/>
          <w:sz w:val="26"/>
          <w:szCs w:val="26"/>
          <w:rtl w:val="0"/>
        </w:rPr>
        <w:t>4. SQL Integration</w:t>
      </w:r>
    </w:p>
    <w:p w14:paraId="00000060">
      <w:pPr>
        <w:numPr>
          <w:ilvl w:val="0"/>
          <w:numId w:val="5"/>
        </w:numPr>
        <w:spacing w:before="240" w:after="240"/>
        <w:ind w:left="720" w:hanging="360"/>
      </w:pPr>
      <w:r>
        <w:rPr>
          <w:rtl w:val="0"/>
        </w:rPr>
        <w:t xml:space="preserve">If you want to store camera details in a database, you can create a </w:t>
      </w:r>
      <w:r>
        <w:rPr>
          <w:rFonts w:ascii="Roboto Mono" w:hAnsi="Roboto Mono" w:eastAsia="Roboto Mono" w:cs="Roboto Mono"/>
          <w:color w:val="188038"/>
          <w:rtl w:val="0"/>
        </w:rPr>
        <w:t>CameraDAO</w:t>
      </w:r>
      <w:r>
        <w:rPr>
          <w:rtl w:val="0"/>
        </w:rPr>
        <w:t xml:space="preserve"> class that handles database operations like saving or fetching camera data.</w:t>
      </w:r>
    </w:p>
    <w:p w14:paraId="00000061"/>
    <w:p w14:paraId="0000006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public class CameraDAO {</w:t>
      </w:r>
    </w:p>
    <w:p w14:paraId="0000006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Camera getCameraDetails(int cameraId) {</w:t>
      </w:r>
    </w:p>
    <w:p w14:paraId="0000006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// SQL code to fetch camera details from the database</w:t>
      </w:r>
    </w:p>
    <w:p w14:paraId="0000006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66">
      <w:pPr>
        <w:rPr>
          <w:rFonts w:ascii="Roboto Mono" w:hAnsi="Roboto Mono" w:eastAsia="Roboto Mono" w:cs="Roboto Mono"/>
          <w:color w:val="188038"/>
        </w:rPr>
      </w:pPr>
    </w:p>
    <w:p w14:paraId="0000006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void saveCamera(Camera camera) {</w:t>
      </w:r>
    </w:p>
    <w:p w14:paraId="00000068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// SQL code to save camera details to the database</w:t>
      </w:r>
    </w:p>
    <w:p w14:paraId="0000006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6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}</w:t>
      </w:r>
    </w:p>
    <w:p w14:paraId="0000006B"/>
    <w:p w14:paraId="0000006C">
      <w:pPr>
        <w:spacing w:before="240" w:after="240"/>
      </w:pPr>
      <w:r>
        <w:rPr>
          <w:rtl w:val="0"/>
        </w:rPr>
        <w:t>This approach will ensure that your system remains modular and easily extensible. Let me know if you'd like further details or examples!</w:t>
      </w:r>
    </w:p>
    <w:p w14:paraId="0000006D"/>
    <w:p w14:paraId="0000006E"/>
    <w:p w14:paraId="0000006F">
      <w:pPr>
        <w:spacing w:before="240" w:after="240"/>
      </w:pPr>
      <w:r>
        <w:rPr>
          <w:rtl w:val="0"/>
        </w:rPr>
        <w:t xml:space="preserve">It sounds like you're aiming for a hybrid version of </w:t>
      </w:r>
      <w:r>
        <w:rPr>
          <w:rFonts w:ascii="Roboto Mono" w:hAnsi="Roboto Mono" w:eastAsia="Roboto Mono" w:cs="Roboto Mono"/>
          <w:color w:val="188038"/>
          <w:rtl w:val="0"/>
        </w:rPr>
        <w:t>home.jsp</w:t>
      </w:r>
      <w:r>
        <w:rPr>
          <w:rtl w:val="0"/>
        </w:rPr>
        <w:t xml:space="preserve"> and </w:t>
      </w:r>
      <w:r>
        <w:rPr>
          <w:rFonts w:ascii="Roboto Mono" w:hAnsi="Roboto Mono" w:eastAsia="Roboto Mono" w:cs="Roboto Mono"/>
          <w:color w:val="188038"/>
          <w:rtl w:val="0"/>
        </w:rPr>
        <w:t>dashboard.jsp</w:t>
      </w:r>
      <w:r>
        <w:rPr>
          <w:rtl w:val="0"/>
        </w:rPr>
        <w:t xml:space="preserve">, with encapsulation of the </w:t>
      </w:r>
      <w:r>
        <w:rPr>
          <w:rFonts w:ascii="Roboto Mono" w:hAnsi="Roboto Mono" w:eastAsia="Roboto Mono" w:cs="Roboto Mono"/>
          <w:color w:val="188038"/>
          <w:rtl w:val="0"/>
        </w:rPr>
        <w:t>Camera</w:t>
      </w:r>
      <w:r>
        <w:rPr>
          <w:rtl w:val="0"/>
        </w:rPr>
        <w:t xml:space="preserve"> class (and its extension </w:t>
      </w:r>
      <w:r>
        <w:rPr>
          <w:rFonts w:ascii="Roboto Mono" w:hAnsi="Roboto Mono" w:eastAsia="Roboto Mono" w:cs="Roboto Mono"/>
          <w:color w:val="188038"/>
          <w:rtl w:val="0"/>
        </w:rPr>
        <w:t>IPCamera</w:t>
      </w:r>
      <w:r>
        <w:rPr>
          <w:rtl w:val="0"/>
        </w:rPr>
        <w:t xml:space="preserve">) that interacts with the user data via the existing </w:t>
      </w:r>
      <w:r>
        <w:rPr>
          <w:rFonts w:ascii="Roboto Mono" w:hAnsi="Roboto Mono" w:eastAsia="Roboto Mono" w:cs="Roboto Mono"/>
          <w:color w:val="188038"/>
          <w:rtl w:val="0"/>
        </w:rPr>
        <w:t>UserDAO</w:t>
      </w:r>
      <w:r>
        <w:rPr>
          <w:rtl w:val="0"/>
        </w:rPr>
        <w:t>.</w:t>
      </w:r>
    </w:p>
    <w:p w14:paraId="00000070">
      <w:pPr>
        <w:spacing w:before="240" w:after="240"/>
      </w:pPr>
      <w:r>
        <w:rPr>
          <w:rtl w:val="0"/>
        </w:rPr>
        <w:t>Here’s a suggested approach to integrating everything into a single flow:</w:t>
      </w:r>
    </w:p>
    <w:p w14:paraId="0000007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5f515jqcrdvx" w:colFirst="0" w:colLast="0"/>
      <w:bookmarkEnd w:id="14"/>
    </w:p>
    <w:p w14:paraId="0000007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so2kmbltq916" w:colFirst="0" w:colLast="0"/>
      <w:bookmarkEnd w:id="15"/>
    </w:p>
    <w:p w14:paraId="00000073"/>
    <w:p w14:paraId="0000007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chuz787wvqe" w:colFirst="0" w:colLast="0"/>
      <w:bookmarkEnd w:id="16"/>
      <w:r>
        <w:rPr>
          <w:b/>
          <w:color w:val="000000"/>
          <w:sz w:val="26"/>
          <w:szCs w:val="26"/>
          <w:rtl w:val="0"/>
        </w:rPr>
        <w:t>1. Encapsulation in the Combined Model</w:t>
      </w:r>
    </w:p>
    <w:p w14:paraId="00000075">
      <w:pPr>
        <w:spacing w:before="240" w:after="240"/>
      </w:pPr>
      <w:r>
        <w:rPr>
          <w:rtl w:val="0"/>
        </w:rPr>
        <w:t xml:space="preserve">You can use the </w:t>
      </w:r>
      <w:r>
        <w:rPr>
          <w:rFonts w:ascii="Roboto Mono" w:hAnsi="Roboto Mono" w:eastAsia="Roboto Mono" w:cs="Roboto Mono"/>
          <w:color w:val="188038"/>
          <w:rtl w:val="0"/>
        </w:rPr>
        <w:t>Camera</w:t>
      </w:r>
      <w:r>
        <w:rPr>
          <w:rtl w:val="0"/>
        </w:rPr>
        <w:t xml:space="preserve"> and </w:t>
      </w:r>
      <w:r>
        <w:rPr>
          <w:rFonts w:ascii="Roboto Mono" w:hAnsi="Roboto Mono" w:eastAsia="Roboto Mono" w:cs="Roboto Mono"/>
          <w:color w:val="188038"/>
          <w:rtl w:val="0"/>
        </w:rPr>
        <w:t>IPCamera</w:t>
      </w:r>
      <w:r>
        <w:rPr>
          <w:rtl w:val="0"/>
        </w:rPr>
        <w:t xml:space="preserve"> classes as part of the business logic passed between the </w:t>
      </w:r>
      <w:r>
        <w:rPr>
          <w:rFonts w:ascii="Roboto Mono" w:hAnsi="Roboto Mono" w:eastAsia="Roboto Mono" w:cs="Roboto Mono"/>
          <w:color w:val="188038"/>
          <w:rtl w:val="0"/>
        </w:rPr>
        <w:t>dashboard.jsp</w:t>
      </w:r>
      <w:r>
        <w:rPr>
          <w:rtl w:val="0"/>
        </w:rPr>
        <w:t xml:space="preserve"> and </w:t>
      </w:r>
      <w:r>
        <w:rPr>
          <w:rFonts w:ascii="Roboto Mono" w:hAnsi="Roboto Mono" w:eastAsia="Roboto Mono" w:cs="Roboto Mono"/>
          <w:color w:val="188038"/>
          <w:rtl w:val="0"/>
        </w:rPr>
        <w:t>home.jsp</w:t>
      </w:r>
      <w:r>
        <w:rPr>
          <w:rtl w:val="0"/>
        </w:rPr>
        <w:t>. The hybrid approach could involve defining a model or DTO (Data Transfer Object) that encapsulates both user and camera information.</w:t>
      </w:r>
    </w:p>
    <w:p w14:paraId="00000076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yna98saclibu" w:colFirst="0" w:colLast="0"/>
      <w:bookmarkEnd w:id="17"/>
      <w:r>
        <w:rPr>
          <w:b/>
          <w:color w:val="000000"/>
          <w:sz w:val="22"/>
          <w:szCs w:val="22"/>
          <w:rtl w:val="0"/>
        </w:rPr>
        <w:t>Camera Class (abstract)</w:t>
      </w:r>
    </w:p>
    <w:p w14:paraId="00000077">
      <w:r>
        <w:rPr>
          <w:rtl w:val="0"/>
        </w:rPr>
        <w:t>java</w:t>
      </w:r>
    </w:p>
    <w:p w14:paraId="00000078">
      <w:r>
        <w:rPr>
          <w:rtl w:val="0"/>
        </w:rPr>
        <w:t>Αντιγραφή κώδικα</w:t>
      </w:r>
    </w:p>
    <w:p w14:paraId="0000007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public abstract class Camera {</w:t>
      </w:r>
    </w:p>
    <w:p w14:paraId="0000007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protected String model;</w:t>
      </w:r>
    </w:p>
    <w:p w14:paraId="0000007B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protected String ipAddress;</w:t>
      </w:r>
    </w:p>
    <w:p w14:paraId="0000007C">
      <w:pPr>
        <w:rPr>
          <w:rFonts w:ascii="Roboto Mono" w:hAnsi="Roboto Mono" w:eastAsia="Roboto Mono" w:cs="Roboto Mono"/>
          <w:color w:val="188038"/>
        </w:rPr>
      </w:pPr>
    </w:p>
    <w:p w14:paraId="0000007D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Camera(String model, String ipAddress) {</w:t>
      </w:r>
    </w:p>
    <w:p w14:paraId="0000007E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this.model = model;</w:t>
      </w:r>
    </w:p>
    <w:p w14:paraId="0000007F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this.ipAddress = ipAddress;</w:t>
      </w:r>
    </w:p>
    <w:p w14:paraId="0000008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81">
      <w:pPr>
        <w:rPr>
          <w:rFonts w:ascii="Roboto Mono" w:hAnsi="Roboto Mono" w:eastAsia="Roboto Mono" w:cs="Roboto Mono"/>
          <w:color w:val="188038"/>
        </w:rPr>
      </w:pPr>
    </w:p>
    <w:p w14:paraId="0000008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abstract void startStream();</w:t>
      </w:r>
    </w:p>
    <w:p w14:paraId="00000083">
      <w:pPr>
        <w:rPr>
          <w:rFonts w:ascii="Roboto Mono" w:hAnsi="Roboto Mono" w:eastAsia="Roboto Mono" w:cs="Roboto Mono"/>
          <w:color w:val="188038"/>
        </w:rPr>
      </w:pPr>
    </w:p>
    <w:p w14:paraId="0000008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void stopStream() {</w:t>
      </w:r>
    </w:p>
    <w:p w14:paraId="0000008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System.out.println("Stream stopped");</w:t>
      </w:r>
    </w:p>
    <w:p w14:paraId="0000008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87">
      <w:pPr>
        <w:rPr>
          <w:rFonts w:ascii="Roboto Mono" w:hAnsi="Roboto Mono" w:eastAsia="Roboto Mono" w:cs="Roboto Mono"/>
          <w:color w:val="188038"/>
        </w:rPr>
      </w:pPr>
    </w:p>
    <w:p w14:paraId="00000088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String getModel() {</w:t>
      </w:r>
    </w:p>
    <w:p w14:paraId="0000008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return model;</w:t>
      </w:r>
    </w:p>
    <w:p w14:paraId="0000008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8B">
      <w:pPr>
        <w:rPr>
          <w:rFonts w:ascii="Roboto Mono" w:hAnsi="Roboto Mono" w:eastAsia="Roboto Mono" w:cs="Roboto Mono"/>
          <w:color w:val="188038"/>
        </w:rPr>
      </w:pPr>
    </w:p>
    <w:p w14:paraId="0000008C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String getIpAddress() {</w:t>
      </w:r>
    </w:p>
    <w:p w14:paraId="0000008D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return ipAddress;</w:t>
      </w:r>
    </w:p>
    <w:p w14:paraId="0000008E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8F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}</w:t>
      </w:r>
    </w:p>
    <w:p w14:paraId="00000090"/>
    <w:p w14:paraId="00000091"/>
    <w:p w14:paraId="00000092"/>
    <w:p w14:paraId="00000093"/>
    <w:p w14:paraId="00000094"/>
    <w:p w14:paraId="00000095"/>
    <w:p w14:paraId="00000096"/>
    <w:p w14:paraId="00000097"/>
    <w:p w14:paraId="00000098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8" w:name="_u1m8doiftvh3" w:colFirst="0" w:colLast="0"/>
      <w:bookmarkEnd w:id="18"/>
      <w:r>
        <w:rPr>
          <w:b/>
          <w:color w:val="000000"/>
          <w:sz w:val="22"/>
          <w:szCs w:val="22"/>
          <w:rtl w:val="0"/>
        </w:rPr>
        <w:t>IP Camera Class (concrete)</w:t>
      </w:r>
    </w:p>
    <w:p w14:paraId="00000099"/>
    <w:p w14:paraId="0000009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public class IPCamera extends Camera {</w:t>
      </w:r>
    </w:p>
    <w:p w14:paraId="0000009B">
      <w:pPr>
        <w:rPr>
          <w:rFonts w:ascii="Roboto Mono" w:hAnsi="Roboto Mono" w:eastAsia="Roboto Mono" w:cs="Roboto Mono"/>
          <w:color w:val="188038"/>
        </w:rPr>
      </w:pPr>
    </w:p>
    <w:p w14:paraId="0000009C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IPCamera(String model, String ipAddress) {</w:t>
      </w:r>
    </w:p>
    <w:p w14:paraId="0000009D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super(model, ipAddress);</w:t>
      </w:r>
    </w:p>
    <w:p w14:paraId="0000009E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9F">
      <w:pPr>
        <w:rPr>
          <w:rFonts w:ascii="Roboto Mono" w:hAnsi="Roboto Mono" w:eastAsia="Roboto Mono" w:cs="Roboto Mono"/>
          <w:color w:val="188038"/>
        </w:rPr>
      </w:pPr>
    </w:p>
    <w:p w14:paraId="000000A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@Override</w:t>
      </w:r>
    </w:p>
    <w:p w14:paraId="000000A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void startStream() {</w:t>
      </w:r>
    </w:p>
    <w:p w14:paraId="000000A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System.out.println("Streaming from IP Camera at: " + ipAddress);</w:t>
      </w:r>
    </w:p>
    <w:p w14:paraId="000000A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A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}</w:t>
      </w:r>
    </w:p>
    <w:p w14:paraId="000000A5"/>
    <w:p w14:paraId="000000A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kzulhor7not4" w:colFirst="0" w:colLast="0"/>
      <w:bookmarkEnd w:id="19"/>
      <w:r>
        <w:rPr>
          <w:b/>
          <w:color w:val="000000"/>
          <w:sz w:val="26"/>
          <w:szCs w:val="26"/>
          <w:rtl w:val="0"/>
        </w:rPr>
        <w:t>2. User and Camera Model Integration</w:t>
      </w:r>
    </w:p>
    <w:p w14:paraId="000000A7">
      <w:pPr>
        <w:spacing w:before="240" w:after="240"/>
      </w:pPr>
      <w:r>
        <w:rPr>
          <w:rtl w:val="0"/>
        </w:rPr>
        <w:t xml:space="preserve">You can create a class that integrates both user and camera information, for example, </w:t>
      </w:r>
      <w:r>
        <w:rPr>
          <w:rFonts w:ascii="Roboto Mono" w:hAnsi="Roboto Mono" w:eastAsia="Roboto Mono" w:cs="Roboto Mono"/>
          <w:color w:val="188038"/>
          <w:rtl w:val="0"/>
        </w:rPr>
        <w:t>DashboardModel</w:t>
      </w:r>
      <w:r>
        <w:rPr>
          <w:rtl w:val="0"/>
        </w:rPr>
        <w:t>.</w:t>
      </w:r>
    </w:p>
    <w:p w14:paraId="000000A8">
      <w:pPr>
        <w:spacing w:before="240" w:after="240"/>
      </w:pPr>
    </w:p>
    <w:p w14:paraId="000000A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public class DashboardModel {</w:t>
      </w:r>
    </w:p>
    <w:p w14:paraId="000000A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private User user;</w:t>
      </w:r>
    </w:p>
    <w:p w14:paraId="000000AB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private Camera camera;</w:t>
      </w:r>
    </w:p>
    <w:p w14:paraId="000000AC">
      <w:pPr>
        <w:rPr>
          <w:rFonts w:ascii="Roboto Mono" w:hAnsi="Roboto Mono" w:eastAsia="Roboto Mono" w:cs="Roboto Mono"/>
          <w:color w:val="188038"/>
        </w:rPr>
      </w:pPr>
    </w:p>
    <w:p w14:paraId="000000AD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DashboardModel(User user, Camera camera) {</w:t>
      </w:r>
    </w:p>
    <w:p w14:paraId="000000AE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this.user = user;</w:t>
      </w:r>
    </w:p>
    <w:p w14:paraId="000000AF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this.camera = camera;</w:t>
      </w:r>
    </w:p>
    <w:p w14:paraId="000000B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B1">
      <w:pPr>
        <w:rPr>
          <w:rFonts w:ascii="Roboto Mono" w:hAnsi="Roboto Mono" w:eastAsia="Roboto Mono" w:cs="Roboto Mono"/>
          <w:color w:val="188038"/>
        </w:rPr>
      </w:pPr>
    </w:p>
    <w:p w14:paraId="000000B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User getUser() {</w:t>
      </w:r>
    </w:p>
    <w:p w14:paraId="000000B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return user;</w:t>
      </w:r>
    </w:p>
    <w:p w14:paraId="000000B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B5">
      <w:pPr>
        <w:rPr>
          <w:rFonts w:ascii="Roboto Mono" w:hAnsi="Roboto Mono" w:eastAsia="Roboto Mono" w:cs="Roboto Mono"/>
          <w:color w:val="188038"/>
        </w:rPr>
      </w:pPr>
    </w:p>
    <w:p w14:paraId="000000B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public Camera getCamera() {</w:t>
      </w:r>
    </w:p>
    <w:p w14:paraId="000000B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return camera;</w:t>
      </w:r>
    </w:p>
    <w:p w14:paraId="000000B8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B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}</w:t>
      </w:r>
    </w:p>
    <w:p w14:paraId="000000BA"/>
    <w:p w14:paraId="000000BB">
      <w:pPr>
        <w:spacing w:before="240" w:after="240"/>
      </w:pPr>
      <w:r>
        <w:rPr>
          <w:rtl w:val="0"/>
        </w:rPr>
        <w:t xml:space="preserve">This model can be populated by the </w:t>
      </w:r>
      <w:r>
        <w:rPr>
          <w:rFonts w:ascii="Roboto Mono" w:hAnsi="Roboto Mono" w:eastAsia="Roboto Mono" w:cs="Roboto Mono"/>
          <w:color w:val="188038"/>
          <w:rtl w:val="0"/>
        </w:rPr>
        <w:t>DashboardServlet</w:t>
      </w:r>
      <w:r>
        <w:rPr>
          <w:rtl w:val="0"/>
        </w:rPr>
        <w:t xml:space="preserve"> and passed to both </w:t>
      </w:r>
      <w:r>
        <w:rPr>
          <w:rFonts w:ascii="Roboto Mono" w:hAnsi="Roboto Mono" w:eastAsia="Roboto Mono" w:cs="Roboto Mono"/>
          <w:color w:val="188038"/>
          <w:rtl w:val="0"/>
        </w:rPr>
        <w:t>home.jsp</w:t>
      </w:r>
      <w:r>
        <w:rPr>
          <w:rtl w:val="0"/>
        </w:rPr>
        <w:t xml:space="preserve"> and </w:t>
      </w:r>
      <w:r>
        <w:rPr>
          <w:rFonts w:ascii="Roboto Mono" w:hAnsi="Roboto Mono" w:eastAsia="Roboto Mono" w:cs="Roboto Mono"/>
          <w:color w:val="188038"/>
          <w:rtl w:val="0"/>
        </w:rPr>
        <w:t>dashboard.jsp</w:t>
      </w:r>
      <w:r>
        <w:rPr>
          <w:rtl w:val="0"/>
        </w:rPr>
        <w:t>.</w:t>
      </w:r>
    </w:p>
    <w:p w14:paraId="000000B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assu55vxshe9" w:colFirst="0" w:colLast="0"/>
      <w:bookmarkEnd w:id="20"/>
      <w:r>
        <w:rPr>
          <w:b/>
          <w:color w:val="000000"/>
          <w:sz w:val="26"/>
          <w:szCs w:val="26"/>
          <w:rtl w:val="0"/>
        </w:rPr>
        <w:t>3. Dashboard Servlet (Controller)</w:t>
      </w:r>
    </w:p>
    <w:p w14:paraId="000000BD">
      <w:pPr>
        <w:spacing w:before="240" w:after="240"/>
      </w:pPr>
      <w:r>
        <w:rPr>
          <w:rtl w:val="0"/>
        </w:rPr>
        <w:t xml:space="preserve">In your </w:t>
      </w:r>
      <w:r>
        <w:rPr>
          <w:rFonts w:ascii="Roboto Mono" w:hAnsi="Roboto Mono" w:eastAsia="Roboto Mono" w:cs="Roboto Mono"/>
          <w:color w:val="188038"/>
          <w:rtl w:val="0"/>
        </w:rPr>
        <w:t>DashboardServlet</w:t>
      </w:r>
      <w:r>
        <w:rPr>
          <w:rtl w:val="0"/>
        </w:rPr>
        <w:t xml:space="preserve">, you can retrieve user data using </w:t>
      </w:r>
      <w:r>
        <w:rPr>
          <w:rFonts w:ascii="Roboto Mono" w:hAnsi="Roboto Mono" w:eastAsia="Roboto Mono" w:cs="Roboto Mono"/>
          <w:color w:val="188038"/>
          <w:rtl w:val="0"/>
        </w:rPr>
        <w:t>UserDAO</w:t>
      </w:r>
      <w:r>
        <w:rPr>
          <w:rtl w:val="0"/>
        </w:rPr>
        <w:t xml:space="preserve"> and create a </w:t>
      </w:r>
      <w:r>
        <w:rPr>
          <w:rFonts w:ascii="Roboto Mono" w:hAnsi="Roboto Mono" w:eastAsia="Roboto Mono" w:cs="Roboto Mono"/>
          <w:color w:val="188038"/>
          <w:rtl w:val="0"/>
        </w:rPr>
        <w:t>DashboardModel</w:t>
      </w:r>
      <w:r>
        <w:rPr>
          <w:rtl w:val="0"/>
        </w:rPr>
        <w:t xml:space="preserve"> that includes both the user and the camera details.</w:t>
      </w:r>
    </w:p>
    <w:p w14:paraId="000000BE">
      <w:r>
        <w:rPr>
          <w:rtl w:val="0"/>
        </w:rPr>
        <w:t>java</w:t>
      </w:r>
    </w:p>
    <w:p w14:paraId="000000BF">
      <w:r>
        <w:rPr>
          <w:rtl w:val="0"/>
        </w:rPr>
        <w:t>Αντιγραφή κώδικα</w:t>
      </w:r>
    </w:p>
    <w:p w14:paraId="000000C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@WebServlet("/dashboard")</w:t>
      </w:r>
    </w:p>
    <w:p w14:paraId="000000C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public class DashboardServlet extends HttpServlet {</w:t>
      </w:r>
    </w:p>
    <w:p w14:paraId="000000C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protected void doGet(HttpServletRequest request, HttpServletResponse response) throws ServletException, IOException {</w:t>
      </w:r>
    </w:p>
    <w:p w14:paraId="000000C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// Retrieve user from UserDAO (existing code)</w:t>
      </w:r>
    </w:p>
    <w:p w14:paraId="000000C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UserDAO userDao = new UserDAO();</w:t>
      </w:r>
    </w:p>
    <w:p w14:paraId="000000C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User user = userDao.getUserById(1);  // Assume user ID = 1 for simplicity</w:t>
      </w:r>
    </w:p>
    <w:p w14:paraId="000000C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</w:t>
      </w:r>
    </w:p>
    <w:p w14:paraId="000000C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// Create Camera object (for example, IPCamera)</w:t>
      </w:r>
    </w:p>
    <w:p w14:paraId="000000C8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Camera camera = new IPCamera("Model XYZ", "192.168.1.1");</w:t>
      </w:r>
    </w:p>
    <w:p w14:paraId="000000C9">
      <w:pPr>
        <w:rPr>
          <w:rFonts w:ascii="Roboto Mono" w:hAnsi="Roboto Mono" w:eastAsia="Roboto Mono" w:cs="Roboto Mono"/>
          <w:color w:val="188038"/>
        </w:rPr>
      </w:pPr>
    </w:p>
    <w:p w14:paraId="000000C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// Encapsulate user and camera in DashboardModel</w:t>
      </w:r>
    </w:p>
    <w:p w14:paraId="000000CB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DashboardModel dashboardModel = new DashboardModel(user, camera);</w:t>
      </w:r>
    </w:p>
    <w:p w14:paraId="000000CC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</w:t>
      </w:r>
    </w:p>
    <w:p w14:paraId="000000CD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// Pass the model to JSP</w:t>
      </w:r>
    </w:p>
    <w:p w14:paraId="000000CE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request.setAttribute("dashboardModel", dashboardModel);</w:t>
      </w:r>
    </w:p>
    <w:p w14:paraId="000000CF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RequestDispatcher dispatcher = request.getRequestDispatcher("/home.jsp");</w:t>
      </w:r>
    </w:p>
    <w:p w14:paraId="000000D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dispatcher.forward(request, response);</w:t>
      </w:r>
    </w:p>
    <w:p w14:paraId="000000D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}</w:t>
      </w:r>
    </w:p>
    <w:p w14:paraId="000000D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}</w:t>
      </w:r>
    </w:p>
    <w:p w14:paraId="000000D3"/>
    <w:p w14:paraId="000000D4"/>
    <w:p w14:paraId="000000D5"/>
    <w:p w14:paraId="000000D6"/>
    <w:p w14:paraId="000000D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q0mnx3u7yc56" w:colFirst="0" w:colLast="0"/>
      <w:bookmarkEnd w:id="21"/>
      <w:r>
        <w:rPr>
          <w:b/>
          <w:color w:val="000000"/>
          <w:sz w:val="26"/>
          <w:szCs w:val="26"/>
          <w:rtl w:val="0"/>
        </w:rPr>
        <w:t>4. Home JSP (View)</w:t>
      </w:r>
    </w:p>
    <w:p w14:paraId="000000D8">
      <w:pPr>
        <w:spacing w:before="240" w:after="240"/>
      </w:pPr>
      <w:r>
        <w:rPr>
          <w:rtl w:val="0"/>
        </w:rPr>
        <w:t xml:space="preserve">In </w:t>
      </w:r>
      <w:r>
        <w:rPr>
          <w:rFonts w:ascii="Roboto Mono" w:hAnsi="Roboto Mono" w:eastAsia="Roboto Mono" w:cs="Roboto Mono"/>
          <w:color w:val="188038"/>
          <w:rtl w:val="0"/>
        </w:rPr>
        <w:t>home.jsp</w:t>
      </w:r>
      <w:r>
        <w:rPr>
          <w:rtl w:val="0"/>
        </w:rPr>
        <w:t xml:space="preserve">, you can access the </w:t>
      </w:r>
      <w:r>
        <w:rPr>
          <w:rFonts w:ascii="Roboto Mono" w:hAnsi="Roboto Mono" w:eastAsia="Roboto Mono" w:cs="Roboto Mono"/>
          <w:color w:val="188038"/>
          <w:rtl w:val="0"/>
        </w:rPr>
        <w:t>DashboardModel</w:t>
      </w:r>
      <w:r>
        <w:rPr>
          <w:rtl w:val="0"/>
        </w:rPr>
        <w:t xml:space="preserve"> and display both user and camera details.</w:t>
      </w:r>
    </w:p>
    <w:p w14:paraId="000000D9">
      <w:r>
        <w:rPr>
          <w:rtl w:val="0"/>
        </w:rPr>
        <w:t>jsp</w:t>
      </w:r>
    </w:p>
    <w:p w14:paraId="000000DA">
      <w:r>
        <w:rPr>
          <w:rtl w:val="0"/>
        </w:rPr>
        <w:t>Αντιγραφή κώδικα</w:t>
      </w:r>
    </w:p>
    <w:p w14:paraId="000000DB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&lt;%@ page import="yourpackage.User" %&gt;</w:t>
      </w:r>
    </w:p>
    <w:p w14:paraId="000000DC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&lt;%@ page import="yourpackage.Camera" %&gt;</w:t>
      </w:r>
    </w:p>
    <w:p w14:paraId="000000DD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&lt;%@ page import="yourpackage.DashboardModel" %&gt;</w:t>
      </w:r>
    </w:p>
    <w:p w14:paraId="000000DE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&lt;html&gt;</w:t>
      </w:r>
    </w:p>
    <w:p w14:paraId="000000DF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&lt;body&gt;</w:t>
      </w:r>
    </w:p>
    <w:p w14:paraId="000000E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&lt;h2&gt;Welcome, ${dashboardModel.user.name}&lt;/h2&gt;</w:t>
      </w:r>
    </w:p>
    <w:p w14:paraId="000000E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&lt;h3&gt;Camera Model: ${dashboardModel.camera.model}&lt;/h3&gt;</w:t>
      </w:r>
    </w:p>
    <w:p w14:paraId="000000E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&lt;p&gt;IP Address: ${dashboardModel.camera.ipAddress}&lt;/p&gt;</w:t>
      </w:r>
    </w:p>
    <w:p w14:paraId="000000E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    &lt;p&gt;Status: Streaming...&lt;/p&gt;</w:t>
      </w:r>
    </w:p>
    <w:p w14:paraId="000000E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&lt;/body&gt;</w:t>
      </w:r>
    </w:p>
    <w:p w14:paraId="000000E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&lt;/html&gt;</w:t>
      </w:r>
    </w:p>
    <w:p w14:paraId="000000E6"/>
    <w:p w14:paraId="000000E7"/>
    <w:p w14:paraId="000000E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rjrx2b9pm691" w:colFirst="0" w:colLast="0"/>
      <w:bookmarkEnd w:id="22"/>
      <w:r>
        <w:rPr>
          <w:b/>
          <w:color w:val="000000"/>
          <w:sz w:val="26"/>
          <w:szCs w:val="26"/>
          <w:rtl w:val="0"/>
        </w:rPr>
        <w:t>5. Modular Integration</w:t>
      </w:r>
    </w:p>
    <w:p w14:paraId="000000E9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b/>
          <w:rtl w:val="0"/>
        </w:rPr>
        <w:t>Encapsulation</w:t>
      </w:r>
      <w:r>
        <w:rPr>
          <w:rtl w:val="0"/>
        </w:rPr>
        <w:t xml:space="preserve">: The </w:t>
      </w:r>
      <w:r>
        <w:rPr>
          <w:rFonts w:ascii="Roboto Mono" w:hAnsi="Roboto Mono" w:eastAsia="Roboto Mono" w:cs="Roboto Mono"/>
          <w:color w:val="188038"/>
          <w:rtl w:val="0"/>
        </w:rPr>
        <w:t>DashboardModel</w:t>
      </w:r>
      <w:r>
        <w:rPr>
          <w:rtl w:val="0"/>
        </w:rPr>
        <w:t xml:space="preserve"> encapsulates both user and camera objects, ensuring that both pieces of data can be passed around efficiently.</w:t>
      </w:r>
    </w:p>
    <w:p w14:paraId="000000EA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b/>
          <w:rtl w:val="0"/>
        </w:rPr>
        <w:t>Modular</w:t>
      </w:r>
      <w:r>
        <w:rPr>
          <w:rtl w:val="0"/>
        </w:rPr>
        <w:t xml:space="preserve">: You maintain modularity by keeping </w:t>
      </w:r>
      <w:r>
        <w:rPr>
          <w:rFonts w:ascii="Roboto Mono" w:hAnsi="Roboto Mono" w:eastAsia="Roboto Mono" w:cs="Roboto Mono"/>
          <w:color w:val="188038"/>
          <w:rtl w:val="0"/>
        </w:rPr>
        <w:t>Camera</w:t>
      </w:r>
      <w:r>
        <w:rPr>
          <w:rtl w:val="0"/>
        </w:rPr>
        <w:t xml:space="preserve"> abstract, </w:t>
      </w:r>
      <w:r>
        <w:rPr>
          <w:rFonts w:ascii="Roboto Mono" w:hAnsi="Roboto Mono" w:eastAsia="Roboto Mono" w:cs="Roboto Mono"/>
          <w:color w:val="188038"/>
          <w:rtl w:val="0"/>
        </w:rPr>
        <w:t>IPCamera</w:t>
      </w:r>
      <w:r>
        <w:rPr>
          <w:rtl w:val="0"/>
        </w:rPr>
        <w:t xml:space="preserve"> concrete, and the business logic in a separate servlet or controller. The </w:t>
      </w:r>
      <w:r>
        <w:rPr>
          <w:rFonts w:ascii="Roboto Mono" w:hAnsi="Roboto Mono" w:eastAsia="Roboto Mono" w:cs="Roboto Mono"/>
          <w:color w:val="188038"/>
          <w:rtl w:val="0"/>
        </w:rPr>
        <w:t>DashboardModel</w:t>
      </w:r>
      <w:r>
        <w:rPr>
          <w:rtl w:val="0"/>
        </w:rPr>
        <w:t xml:space="preserve"> can evolve as you add more functionality, like additional camera types or user data.</w:t>
      </w:r>
    </w:p>
    <w:p w14:paraId="000000EB">
      <w:pPr>
        <w:spacing w:before="240" w:after="240"/>
      </w:pPr>
    </w:p>
    <w:p w14:paraId="000000EC">
      <w:pPr>
        <w:spacing w:before="240" w:after="240"/>
      </w:pPr>
    </w:p>
    <w:p w14:paraId="000000E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ms88mvr62vtl" w:colFirst="0" w:colLast="0"/>
      <w:bookmarkEnd w:id="23"/>
      <w:r>
        <w:rPr>
          <w:b/>
          <w:color w:val="000000"/>
          <w:sz w:val="26"/>
          <w:szCs w:val="26"/>
          <w:rtl w:val="0"/>
        </w:rPr>
        <w:t>6. UserDAO Integration</w:t>
      </w:r>
    </w:p>
    <w:p w14:paraId="000000EE">
      <w:pPr>
        <w:spacing w:before="240" w:after="240"/>
      </w:pPr>
      <w:r>
        <w:rPr>
          <w:rtl w:val="0"/>
        </w:rPr>
        <w:t xml:space="preserve">Since you already have </w:t>
      </w:r>
      <w:r>
        <w:rPr>
          <w:rFonts w:ascii="Roboto Mono" w:hAnsi="Roboto Mono" w:eastAsia="Roboto Mono" w:cs="Roboto Mono"/>
          <w:color w:val="188038"/>
          <w:rtl w:val="0"/>
        </w:rPr>
        <w:t>UserDAO</w:t>
      </w:r>
      <w:r>
        <w:rPr>
          <w:rtl w:val="0"/>
        </w:rPr>
        <w:t>, you can easily retrieve and pass user details along with the camera object to the JSP page, providing a dynamic and integrated view.</w:t>
      </w:r>
    </w:p>
    <w:p w14:paraId="000000EF">
      <w:pPr>
        <w:spacing w:before="240" w:after="240"/>
      </w:pPr>
      <w:r>
        <w:rPr>
          <w:rtl w:val="0"/>
        </w:rPr>
        <w:t>If you'd like, I can help further customize or refine this approach based on specific needs (e.g., adding more camera types, handling form submissions, etc.).</w:t>
      </w:r>
    </w:p>
    <w:p w14:paraId="000000F0">
      <w:pPr>
        <w:pStyle w:val="6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24" w:name="_dh369kuqkdas" w:colFirst="0" w:colLast="0"/>
      <w:bookmarkEnd w:id="24"/>
    </w:p>
    <w:p w14:paraId="000000F1"/>
    <w:p w14:paraId="000000F2"/>
    <w:p w14:paraId="000000F3"/>
    <w:p w14:paraId="000000F4"/>
    <w:p w14:paraId="000000F5"/>
    <w:p w14:paraId="000000F6">
      <w:pPr>
        <w:spacing w:before="240" w:after="240"/>
      </w:pPr>
      <w:r>
        <w:rPr>
          <w:rtl w:val="0"/>
        </w:rPr>
        <w:t xml:space="preserve">You're building a complex and robust system, and I can definitely help you structure the database and plan out how to implement features like time-limited footage storage and the integration of </w:t>
      </w:r>
      <w:r>
        <w:rPr>
          <w:b/>
          <w:rtl w:val="0"/>
        </w:rPr>
        <w:t>MotionEyeOS</w:t>
      </w:r>
      <w:r>
        <w:rPr>
          <w:rtl w:val="0"/>
        </w:rPr>
        <w:t xml:space="preserve"> with your setup. Here's how I would approach it:</w:t>
      </w:r>
    </w:p>
    <w:p w14:paraId="000000F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ntyws11xl418" w:colFirst="0" w:colLast="0"/>
      <w:bookmarkEnd w:id="25"/>
      <w:r>
        <w:rPr>
          <w:b/>
          <w:color w:val="000000"/>
          <w:sz w:val="26"/>
          <w:szCs w:val="26"/>
          <w:rtl w:val="0"/>
        </w:rPr>
        <w:t>1. Database Structure for Your Use Case</w:t>
      </w:r>
    </w:p>
    <w:p w14:paraId="000000F8">
      <w:pPr>
        <w:spacing w:before="240" w:after="240"/>
      </w:pPr>
      <w:r>
        <w:rPr>
          <w:rtl w:val="0"/>
        </w:rPr>
        <w:t xml:space="preserve">Given that you have users, cameras, footage, settings, and logs, we need to extend your current database design to support </w:t>
      </w:r>
      <w:r>
        <w:rPr>
          <w:b/>
          <w:rtl w:val="0"/>
        </w:rPr>
        <w:t>MotionEyeOS integration</w:t>
      </w:r>
      <w:r>
        <w:rPr>
          <w:rtl w:val="0"/>
        </w:rPr>
        <w:t xml:space="preserve">, </w:t>
      </w:r>
      <w:r>
        <w:rPr>
          <w:b/>
          <w:rtl w:val="0"/>
        </w:rPr>
        <w:t>camera settings</w:t>
      </w:r>
      <w:r>
        <w:rPr>
          <w:rtl w:val="0"/>
        </w:rPr>
        <w:t xml:space="preserve">, and </w:t>
      </w:r>
      <w:r>
        <w:rPr>
          <w:b/>
          <w:rtl w:val="0"/>
        </w:rPr>
        <w:t>dynamic storage management</w:t>
      </w:r>
      <w:r>
        <w:rPr>
          <w:rtl w:val="0"/>
        </w:rPr>
        <w:t xml:space="preserve"> (like rotating storage). Let's break it down.</w:t>
      </w:r>
    </w:p>
    <w:p w14:paraId="000000F9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6" w:name="_2awpipd8pe0o" w:colFirst="0" w:colLast="0"/>
      <w:bookmarkEnd w:id="26"/>
      <w:r>
        <w:rPr>
          <w:b/>
          <w:color w:val="000000"/>
          <w:sz w:val="22"/>
          <w:szCs w:val="22"/>
          <w:rtl w:val="0"/>
        </w:rPr>
        <w:t>Entities in the Database</w:t>
      </w:r>
    </w:p>
    <w:p w14:paraId="000000FA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b/>
          <w:rtl w:val="0"/>
        </w:rPr>
        <w:t>User Accounts (</w:t>
      </w:r>
      <w:r>
        <w:rPr>
          <w:rFonts w:ascii="Roboto Mono" w:hAnsi="Roboto Mono" w:eastAsia="Roboto Mono" w:cs="Roboto Mono"/>
          <w:b/>
          <w:color w:val="188038"/>
          <w:rtl w:val="0"/>
        </w:rPr>
        <w:t>user_accounts</w:t>
      </w:r>
      <w:r>
        <w:rPr>
          <w:b/>
          <w:rtl w:val="0"/>
        </w:rPr>
        <w:t>)</w:t>
      </w:r>
      <w:r>
        <w:rPr>
          <w:rtl w:val="0"/>
        </w:rPr>
        <w:t>: Stores the user credentials and roles (e.g., admin, regular user).</w:t>
      </w:r>
    </w:p>
    <w:p w14:paraId="000000FB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Camera Settings (</w:t>
      </w:r>
      <w:r>
        <w:rPr>
          <w:rFonts w:ascii="Roboto Mono" w:hAnsi="Roboto Mono" w:eastAsia="Roboto Mono" w:cs="Roboto Mono"/>
          <w:b/>
          <w:color w:val="188038"/>
          <w:rtl w:val="0"/>
        </w:rPr>
        <w:t>camera_settings</w:t>
      </w:r>
      <w:r>
        <w:rPr>
          <w:b/>
          <w:rtl w:val="0"/>
        </w:rPr>
        <w:t>)</w:t>
      </w:r>
      <w:r>
        <w:rPr>
          <w:rtl w:val="0"/>
        </w:rPr>
        <w:t>: Stores settings related to the cameras being used.</w:t>
      </w:r>
    </w:p>
    <w:p w14:paraId="000000FC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Recorded Footage (</w:t>
      </w:r>
      <w:r>
        <w:rPr>
          <w:rFonts w:ascii="Roboto Mono" w:hAnsi="Roboto Mono" w:eastAsia="Roboto Mono" w:cs="Roboto Mono"/>
          <w:b/>
          <w:color w:val="188038"/>
          <w:rtl w:val="0"/>
        </w:rPr>
        <w:t>recorded_footage</w:t>
      </w:r>
      <w:r>
        <w:rPr>
          <w:b/>
          <w:rtl w:val="0"/>
        </w:rPr>
        <w:t>)</w:t>
      </w:r>
      <w:r>
        <w:rPr>
          <w:rtl w:val="0"/>
        </w:rPr>
        <w:t>: Tracks the footage files, including their timestamps and duration.</w:t>
      </w:r>
    </w:p>
    <w:p w14:paraId="000000FD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Log Data (</w:t>
      </w:r>
      <w:r>
        <w:rPr>
          <w:rFonts w:ascii="Roboto Mono" w:hAnsi="Roboto Mono" w:eastAsia="Roboto Mono" w:cs="Roboto Mono"/>
          <w:b/>
          <w:color w:val="188038"/>
          <w:rtl w:val="0"/>
        </w:rPr>
        <w:t>log_data</w:t>
      </w:r>
      <w:r>
        <w:rPr>
          <w:b/>
          <w:rtl w:val="0"/>
        </w:rPr>
        <w:t>)</w:t>
      </w:r>
      <w:r>
        <w:rPr>
          <w:rtl w:val="0"/>
        </w:rPr>
        <w:t>: Stores logs related to user actions (e.g., camera settings updated).</w:t>
      </w:r>
    </w:p>
    <w:p w14:paraId="000000FE">
      <w:pPr>
        <w:numPr>
          <w:ilvl w:val="0"/>
          <w:numId w:val="7"/>
        </w:numPr>
        <w:spacing w:before="0" w:beforeAutospacing="0" w:after="240"/>
        <w:ind w:left="720" w:hanging="360"/>
      </w:pPr>
      <w:r>
        <w:rPr>
          <w:b/>
          <w:rtl w:val="0"/>
        </w:rPr>
        <w:t>Storage Management (</w:t>
      </w:r>
      <w:r>
        <w:rPr>
          <w:rFonts w:ascii="Roboto Mono" w:hAnsi="Roboto Mono" w:eastAsia="Roboto Mono" w:cs="Roboto Mono"/>
          <w:b/>
          <w:color w:val="188038"/>
          <w:rtl w:val="0"/>
        </w:rPr>
        <w:t>storage_management</w:t>
      </w:r>
      <w:r>
        <w:rPr>
          <w:b/>
          <w:rtl w:val="0"/>
        </w:rPr>
        <w:t>)</w:t>
      </w:r>
      <w:r>
        <w:rPr>
          <w:rtl w:val="0"/>
        </w:rPr>
        <w:t xml:space="preserve">: Manages rotating footage storage (e.g., </w:t>
      </w:r>
      <w:r>
        <w:rPr>
          <w:rFonts w:ascii="Roboto Mono" w:hAnsi="Roboto Mono" w:eastAsia="Roboto Mono" w:cs="Roboto Mono"/>
          <w:color w:val="188038"/>
          <w:rtl w:val="0"/>
        </w:rPr>
        <w:t>storageFootageOne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>storageFootageTwo</w:t>
      </w:r>
      <w:r>
        <w:rPr>
          <w:rtl w:val="0"/>
        </w:rPr>
        <w:t>).</w:t>
      </w:r>
    </w:p>
    <w:p w14:paraId="000000FF">
      <w:pPr>
        <w:spacing w:before="240" w:after="240"/>
      </w:pPr>
      <w:r>
        <w:rPr>
          <w:rtl w:val="0"/>
        </w:rPr>
        <w:t>Here's how we can extend your database to support these:</w:t>
      </w:r>
    </w:p>
    <w:p w14:paraId="00000100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7" w:name="_hiw68816qz4g" w:colFirst="0" w:colLast="0"/>
      <w:bookmarkEnd w:id="27"/>
      <w:r>
        <w:rPr>
          <w:b/>
          <w:color w:val="000000"/>
          <w:sz w:val="22"/>
          <w:szCs w:val="22"/>
          <w:rtl w:val="0"/>
        </w:rPr>
        <w:t>Camera Settings Table</w:t>
      </w:r>
    </w:p>
    <w:p w14:paraId="00000101">
      <w:pPr>
        <w:spacing w:before="240" w:after="240"/>
      </w:pPr>
      <w:r>
        <w:rPr>
          <w:rtl w:val="0"/>
        </w:rPr>
        <w:t>This table links cameras to users. We can add fields to hold the camera's streaming URL, model, or other camera-specific details.</w:t>
      </w:r>
    </w:p>
    <w:p w14:paraId="00000102">
      <w:r>
        <w:rPr>
          <w:rtl w:val="0"/>
        </w:rPr>
        <w:t>sql</w:t>
      </w:r>
    </w:p>
    <w:p w14:paraId="00000103">
      <w:r>
        <w:rPr>
          <w:rtl w:val="0"/>
        </w:rPr>
        <w:t>Αντιγραφή κώδικα</w:t>
      </w:r>
    </w:p>
    <w:p w14:paraId="0000010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CREATE TABLE `camera_settings` (</w:t>
      </w:r>
    </w:p>
    <w:p w14:paraId="0000010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`camera_id` INT(11) NOT NULL AUTO_INCREMENT,</w:t>
      </w:r>
    </w:p>
    <w:p w14:paraId="0000010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`user_id` INT(11) NOT NULL,</w:t>
      </w:r>
    </w:p>
    <w:p w14:paraId="0000010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`streaming_url` VARCHAR(255) NOT NULL,  -- For MotionEyeOS stream URL or similar</w:t>
      </w:r>
    </w:p>
    <w:p w14:paraId="00000108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`camera_model` VARCHAR(50),</w:t>
      </w:r>
    </w:p>
    <w:p w14:paraId="0000010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`camera_name` VARCHAR(255),  -- User's custom camera name (from user_subtitles)</w:t>
      </w:r>
    </w:p>
    <w:p w14:paraId="0000010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PRIMARY KEY (`camera_id`),</w:t>
      </w:r>
    </w:p>
    <w:p w14:paraId="0000010B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FOREIGN KEY (`user_id`) REFERENCES `user_accounts`(`user_id`) ON DELETE CASCADE</w:t>
      </w:r>
    </w:p>
    <w:p w14:paraId="0000010C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);</w:t>
      </w:r>
    </w:p>
    <w:p w14:paraId="0000010D"/>
    <w:p w14:paraId="0000010E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8" w:name="_qsik34rz8x2s" w:colFirst="0" w:colLast="0"/>
      <w:bookmarkEnd w:id="28"/>
      <w:r>
        <w:rPr>
          <w:b/>
          <w:color w:val="000000"/>
          <w:sz w:val="22"/>
          <w:szCs w:val="22"/>
          <w:rtl w:val="0"/>
        </w:rPr>
        <w:t>Storage Management Table</w:t>
      </w:r>
    </w:p>
    <w:p w14:paraId="0000010F">
      <w:pPr>
        <w:spacing w:before="240" w:after="240"/>
      </w:pPr>
      <w:r>
        <w:rPr>
          <w:rtl w:val="0"/>
        </w:rPr>
        <w:t>For the rotating storage system (</w:t>
      </w:r>
      <w:r>
        <w:rPr>
          <w:rFonts w:ascii="Roboto Mono" w:hAnsi="Roboto Mono" w:eastAsia="Roboto Mono" w:cs="Roboto Mono"/>
          <w:color w:val="188038"/>
          <w:rtl w:val="0"/>
        </w:rPr>
        <w:t>storageFootageOne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>storageFootageTwo</w:t>
      </w:r>
      <w:r>
        <w:rPr>
          <w:rtl w:val="0"/>
        </w:rPr>
        <w:t>), we create a new table to track which storage is active, and when the footage should be swapped:</w:t>
      </w:r>
    </w:p>
    <w:p w14:paraId="00000110">
      <w:r>
        <w:rPr>
          <w:rtl w:val="0"/>
        </w:rPr>
        <w:t>sql</w:t>
      </w:r>
    </w:p>
    <w:p w14:paraId="00000111">
      <w:r>
        <w:rPr>
          <w:rtl w:val="0"/>
        </w:rPr>
        <w:t>Αντιγραφή κώδικα</w:t>
      </w:r>
    </w:p>
    <w:p w14:paraId="0000011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CREATE TABLE `storage_management` (</w:t>
      </w:r>
    </w:p>
    <w:p w14:paraId="0000011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`storage_id` INT(11) NOT NULL AUTO_INCREMENT,</w:t>
      </w:r>
    </w:p>
    <w:p w14:paraId="0000011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`storage_name` VARCHAR(50) NOT NULL,  -- e.g., "storageFootageOne", "storageFootageTwo"</w:t>
      </w:r>
    </w:p>
    <w:p w14:paraId="0000011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`is_active` TINYINT(1) NOT NULL,  -- 1 if active, 0 if inactive</w:t>
      </w:r>
    </w:p>
    <w:p w14:paraId="0000011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`start_time` TIMESTAMP NOT NULL DEFAULT CURRENT_TIMESTAMP,</w:t>
      </w:r>
    </w:p>
    <w:p w14:paraId="0000011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`end_time` TIMESTAMP,  -- When the storage should be swapped out (1 week after start)</w:t>
      </w:r>
    </w:p>
    <w:p w14:paraId="00000118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PRIMARY KEY (`storage_id`)</w:t>
      </w:r>
    </w:p>
    <w:p w14:paraId="0000011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);</w:t>
      </w:r>
    </w:p>
    <w:p w14:paraId="0000011A"/>
    <w:p w14:paraId="0000011B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9" w:name="_cow9n8cs2xml" w:colFirst="0" w:colLast="0"/>
      <w:bookmarkEnd w:id="29"/>
      <w:r>
        <w:rPr>
          <w:b/>
          <w:color w:val="000000"/>
          <w:sz w:val="22"/>
          <w:szCs w:val="22"/>
          <w:rtl w:val="0"/>
        </w:rPr>
        <w:t>Recorded Footage Table</w:t>
      </w:r>
    </w:p>
    <w:p w14:paraId="0000011C">
      <w:pPr>
        <w:spacing w:before="240" w:after="240"/>
      </w:pPr>
      <w:r>
        <w:rPr>
          <w:rtl w:val="0"/>
        </w:rPr>
        <w:t xml:space="preserve">You can continue using the </w:t>
      </w:r>
      <w:r>
        <w:rPr>
          <w:rFonts w:ascii="Roboto Mono" w:hAnsi="Roboto Mono" w:eastAsia="Roboto Mono" w:cs="Roboto Mono"/>
          <w:color w:val="188038"/>
          <w:rtl w:val="0"/>
        </w:rPr>
        <w:t>recorded_footage</w:t>
      </w:r>
      <w:r>
        <w:rPr>
          <w:rtl w:val="0"/>
        </w:rPr>
        <w:t xml:space="preserve"> table, but now we'll include the </w:t>
      </w:r>
      <w:r>
        <w:rPr>
          <w:rFonts w:ascii="Roboto Mono" w:hAnsi="Roboto Mono" w:eastAsia="Roboto Mono" w:cs="Roboto Mono"/>
          <w:color w:val="188038"/>
          <w:rtl w:val="0"/>
        </w:rPr>
        <w:t>storage_id</w:t>
      </w:r>
      <w:r>
        <w:rPr>
          <w:rtl w:val="0"/>
        </w:rPr>
        <w:t xml:space="preserve"> so that we can associate recorded footage with the correct storage.</w:t>
      </w:r>
    </w:p>
    <w:p w14:paraId="0000011D">
      <w:r>
        <w:rPr>
          <w:rtl w:val="0"/>
        </w:rPr>
        <w:t>sql</w:t>
      </w:r>
    </w:p>
    <w:p w14:paraId="0000011E">
      <w:r>
        <w:rPr>
          <w:rtl w:val="0"/>
        </w:rPr>
        <w:t>Αντιγραφή κώδικα</w:t>
      </w:r>
    </w:p>
    <w:p w14:paraId="0000011F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CREATE TABLE `recorded_footage` (</w:t>
      </w:r>
    </w:p>
    <w:p w14:paraId="0000012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`footage_id` INT(11) NOT NULL AUTO_INCREMENT,</w:t>
      </w:r>
    </w:p>
    <w:p w14:paraId="0000012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`timestamp` TIMESTAMP NOT NULL DEFAULT CURRENT_TIMESTAMP,</w:t>
      </w:r>
    </w:p>
    <w:p w14:paraId="0000012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`camera_id` INT(11) NOT NULL,</w:t>
      </w:r>
    </w:p>
    <w:p w14:paraId="0000012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`file_path` VARCHAR(255) NOT NULL,</w:t>
      </w:r>
    </w:p>
    <w:p w14:paraId="0000012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`duration` DOUBLE DEFAULT NULL,</w:t>
      </w:r>
    </w:p>
    <w:p w14:paraId="0000012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`storage_id` INT(11) NOT NULL,  -- Reference to storage management</w:t>
      </w:r>
    </w:p>
    <w:p w14:paraId="0000012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PRIMARY KEY (`footage_id`),</w:t>
      </w:r>
    </w:p>
    <w:p w14:paraId="0000012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FOREIGN KEY (`camera_id`) REFERENCES `camera_settings`(`camera_id`),</w:t>
      </w:r>
    </w:p>
    <w:p w14:paraId="00000128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FOREIGN KEY (`storage_id`) REFERENCES `storage_management`(`storage_id`)</w:t>
      </w:r>
    </w:p>
    <w:p w14:paraId="0000012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);</w:t>
      </w:r>
    </w:p>
    <w:p w14:paraId="0000012A"/>
    <w:p w14:paraId="0000012B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0" w:name="_jaf4zvwoy98u" w:colFirst="0" w:colLast="0"/>
      <w:bookmarkEnd w:id="30"/>
      <w:r>
        <w:rPr>
          <w:b/>
          <w:color w:val="000000"/>
          <w:sz w:val="22"/>
          <w:szCs w:val="22"/>
          <w:rtl w:val="0"/>
        </w:rPr>
        <w:t>Log Data for Camera Changes</w:t>
      </w:r>
    </w:p>
    <w:p w14:paraId="0000012C">
      <w:pPr>
        <w:spacing w:before="240" w:after="240"/>
      </w:pPr>
      <w:r>
        <w:rPr>
          <w:rtl w:val="0"/>
        </w:rPr>
        <w:t>This is the same as what you already have. This log table tracks all changes related to camera settings or footage.</w:t>
      </w:r>
    </w:p>
    <w:p w14:paraId="0000012D">
      <w:r>
        <w:rPr>
          <w:rtl w:val="0"/>
        </w:rPr>
        <w:t>sql</w:t>
      </w:r>
    </w:p>
    <w:p w14:paraId="0000012E">
      <w:r>
        <w:rPr>
          <w:rtl w:val="0"/>
        </w:rPr>
        <w:t>Αντιγραφή κώδικα</w:t>
      </w:r>
    </w:p>
    <w:p w14:paraId="0000012F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CREATE TABLE `log_data` (</w:t>
      </w:r>
    </w:p>
    <w:p w14:paraId="0000013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`log_id` INT(11) NOT NULL AUTO_INCREMENT,</w:t>
      </w:r>
    </w:p>
    <w:p w14:paraId="0000013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`timestamp` TIMESTAMP NOT NULL DEFAULT CURRENT_TIMESTAMP,</w:t>
      </w:r>
    </w:p>
    <w:p w14:paraId="0000013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`user_id` INT(11) NOT NULL,</w:t>
      </w:r>
    </w:p>
    <w:p w14:paraId="0000013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`event_type` VARCHAR(50) NOT NULL,</w:t>
      </w:r>
    </w:p>
    <w:p w14:paraId="0000013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`details` TEXT DEFAULT NULL,</w:t>
      </w:r>
    </w:p>
    <w:p w14:paraId="0000013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PRIMARY KEY (`log_id`),</w:t>
      </w:r>
    </w:p>
    <w:p w14:paraId="0000013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FOREIGN KEY (`user_id`) REFERENCES `user_accounts`(`user_id`)</w:t>
      </w:r>
    </w:p>
    <w:p w14:paraId="0000013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);</w:t>
      </w:r>
    </w:p>
    <w:p w14:paraId="00000138"/>
    <w:p w14:paraId="0000013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rc8qhux5q20d" w:colFirst="0" w:colLast="0"/>
      <w:bookmarkEnd w:id="31"/>
      <w:r>
        <w:rPr>
          <w:b/>
          <w:color w:val="000000"/>
          <w:sz w:val="26"/>
          <w:szCs w:val="26"/>
          <w:rtl w:val="0"/>
        </w:rPr>
        <w:t>2. Time-Limited Footage and Storage Swap Logic</w:t>
      </w:r>
    </w:p>
    <w:p w14:paraId="0000013A">
      <w:pPr>
        <w:spacing w:before="240" w:after="240"/>
      </w:pPr>
      <w:r>
        <w:rPr>
          <w:rtl w:val="0"/>
        </w:rPr>
        <w:t>You can implement this in two ways:</w:t>
      </w:r>
    </w:p>
    <w:p w14:paraId="0000013B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b/>
          <w:rtl w:val="0"/>
        </w:rPr>
        <w:t>Using triggers</w:t>
      </w:r>
      <w:r>
        <w:rPr>
          <w:rtl w:val="0"/>
        </w:rPr>
        <w:t xml:space="preserve"> to handle storage rotation.</w:t>
      </w:r>
    </w:p>
    <w:p w14:paraId="0000013C">
      <w:pPr>
        <w:numPr>
          <w:ilvl w:val="0"/>
          <w:numId w:val="8"/>
        </w:numPr>
        <w:spacing w:before="0" w:beforeAutospacing="0" w:after="240"/>
        <w:ind w:left="720" w:hanging="360"/>
      </w:pPr>
      <w:r>
        <w:rPr>
          <w:b/>
          <w:rtl w:val="0"/>
        </w:rPr>
        <w:t>Using an external scheduler or cron job</w:t>
      </w:r>
      <w:r>
        <w:rPr>
          <w:rtl w:val="0"/>
        </w:rPr>
        <w:t xml:space="preserve"> to manage the footage rotation.</w:t>
      </w:r>
    </w:p>
    <w:p w14:paraId="0000013D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2" w:name="_f84bc3ud5fgs" w:colFirst="0" w:colLast="0"/>
      <w:bookmarkEnd w:id="32"/>
      <w:r>
        <w:rPr>
          <w:b/>
          <w:color w:val="000000"/>
          <w:sz w:val="22"/>
          <w:szCs w:val="22"/>
          <w:rtl w:val="0"/>
        </w:rPr>
        <w:t>Rotating Storage Logic with Triggers</w:t>
      </w:r>
    </w:p>
    <w:p w14:paraId="0000013E">
      <w:pPr>
        <w:spacing w:before="240" w:after="240"/>
      </w:pPr>
      <w:r>
        <w:rPr>
          <w:rtl w:val="0"/>
        </w:rPr>
        <w:t xml:space="preserve">To rotate storage every week, you could create a </w:t>
      </w:r>
      <w:r>
        <w:rPr>
          <w:b/>
          <w:rtl w:val="0"/>
        </w:rPr>
        <w:t>BEFORE INSERT</w:t>
      </w:r>
      <w:r>
        <w:rPr>
          <w:rtl w:val="0"/>
        </w:rPr>
        <w:t xml:space="preserve"> trigger that checks whether the footage should be inserted into the active storage. If it's past the defined time limit (one week), it should rotate.</w:t>
      </w:r>
    </w:p>
    <w:p w14:paraId="0000013F">
      <w:r>
        <w:rPr>
          <w:rtl w:val="0"/>
        </w:rPr>
        <w:t>sql</w:t>
      </w:r>
    </w:p>
    <w:p w14:paraId="00000140">
      <w:r>
        <w:rPr>
          <w:rtl w:val="0"/>
        </w:rPr>
        <w:t>Αντιγραφή κώδικα</w:t>
      </w:r>
    </w:p>
    <w:p w14:paraId="0000014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DELIMITER $$</w:t>
      </w:r>
    </w:p>
    <w:p w14:paraId="00000142">
      <w:pPr>
        <w:rPr>
          <w:rFonts w:ascii="Roboto Mono" w:hAnsi="Roboto Mono" w:eastAsia="Roboto Mono" w:cs="Roboto Mono"/>
          <w:color w:val="188038"/>
        </w:rPr>
      </w:pPr>
    </w:p>
    <w:p w14:paraId="0000014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CREATE TRIGGER `rotate_storage_footage` BEFORE INSERT ON `recorded_footage`</w:t>
      </w:r>
    </w:p>
    <w:p w14:paraId="00000144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FOR EACH ROW BEGIN</w:t>
      </w:r>
    </w:p>
    <w:p w14:paraId="0000014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-- Check if current storage is past its time limit and needs to be swapped</w:t>
      </w:r>
    </w:p>
    <w:p w14:paraId="0000014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DECLARE new_storage_id INT;</w:t>
      </w:r>
    </w:p>
    <w:p w14:paraId="0000014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DECLARE active_storage INT;</w:t>
      </w:r>
    </w:p>
    <w:p w14:paraId="00000148">
      <w:pPr>
        <w:rPr>
          <w:rFonts w:ascii="Roboto Mono" w:hAnsi="Roboto Mono" w:eastAsia="Roboto Mono" w:cs="Roboto Mono"/>
          <w:color w:val="188038"/>
        </w:rPr>
      </w:pPr>
    </w:p>
    <w:p w14:paraId="0000014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-- Get the active storage (i.e., where footage is being recorded)</w:t>
      </w:r>
    </w:p>
    <w:p w14:paraId="0000014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SELECT `storage_id` INTO active_storage</w:t>
      </w:r>
    </w:p>
    <w:p w14:paraId="0000014B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FROM `storage_management`</w:t>
      </w:r>
    </w:p>
    <w:p w14:paraId="0000014C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WHERE `is_active` = 1</w:t>
      </w:r>
    </w:p>
    <w:p w14:paraId="0000014D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LIMIT 1;</w:t>
      </w:r>
    </w:p>
    <w:p w14:paraId="0000014E">
      <w:pPr>
        <w:rPr>
          <w:rFonts w:ascii="Roboto Mono" w:hAnsi="Roboto Mono" w:eastAsia="Roboto Mono" w:cs="Roboto Mono"/>
          <w:color w:val="188038"/>
        </w:rPr>
      </w:pPr>
    </w:p>
    <w:p w14:paraId="0000014F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-- If the active storage is older than a week, swap to the next storage</w:t>
      </w:r>
    </w:p>
    <w:p w14:paraId="00000150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SELECT `storage_id` INTO new_storage_id</w:t>
      </w:r>
    </w:p>
    <w:p w14:paraId="00000151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FROM `storage_management`</w:t>
      </w:r>
    </w:p>
    <w:p w14:paraId="00000152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WHERE `is_active` = 0</w:t>
      </w:r>
    </w:p>
    <w:p w14:paraId="00000153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LIMIT 1;</w:t>
      </w:r>
    </w:p>
    <w:p w14:paraId="00000154">
      <w:pPr>
        <w:rPr>
          <w:rFonts w:ascii="Roboto Mono" w:hAnsi="Roboto Mono" w:eastAsia="Roboto Mono" w:cs="Roboto Mono"/>
          <w:color w:val="188038"/>
        </w:rPr>
      </w:pPr>
    </w:p>
    <w:p w14:paraId="0000015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-- Swap the storage</w:t>
      </w:r>
    </w:p>
    <w:p w14:paraId="00000156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UPDATE `storage_management` SET `is_active` = 1 WHERE `storage_id` = new_storage_id;</w:t>
      </w:r>
    </w:p>
    <w:p w14:paraId="00000157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UPDATE `storage_management` SET `is_active` = 0 WHERE `storage_id` = active_storage;</w:t>
      </w:r>
    </w:p>
    <w:p w14:paraId="00000158">
      <w:pPr>
        <w:rPr>
          <w:rFonts w:ascii="Roboto Mono" w:hAnsi="Roboto Mono" w:eastAsia="Roboto Mono" w:cs="Roboto Mono"/>
          <w:color w:val="188038"/>
        </w:rPr>
      </w:pPr>
    </w:p>
    <w:p w14:paraId="00000159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-- Assign the new storage ID to the footage</w:t>
      </w:r>
    </w:p>
    <w:p w14:paraId="0000015A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   SET NEW.storage_id = new_storage_id;</w:t>
      </w:r>
    </w:p>
    <w:p w14:paraId="0000015B">
      <w:pPr>
        <w:rPr>
          <w:rFonts w:ascii="Roboto Mono" w:hAnsi="Roboto Mono" w:eastAsia="Roboto Mono" w:cs="Roboto Mono"/>
          <w:color w:val="188038"/>
        </w:rPr>
      </w:pPr>
    </w:p>
    <w:p w14:paraId="0000015C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END</w:t>
      </w:r>
    </w:p>
    <w:p w14:paraId="0000015D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$$</w:t>
      </w:r>
    </w:p>
    <w:p w14:paraId="0000015E">
      <w:pPr>
        <w:rPr>
          <w:rFonts w:ascii="Roboto Mono" w:hAnsi="Roboto Mono" w:eastAsia="Roboto Mono" w:cs="Roboto Mono"/>
          <w:color w:val="188038"/>
        </w:rPr>
      </w:pPr>
    </w:p>
    <w:p w14:paraId="0000015F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>DELIMITER ;</w:t>
      </w:r>
    </w:p>
    <w:p w14:paraId="00000160"/>
    <w:p w14:paraId="00000161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3" w:name="_7dfsd1cnafb" w:colFirst="0" w:colLast="0"/>
      <w:bookmarkEnd w:id="33"/>
      <w:r>
        <w:rPr>
          <w:b/>
          <w:color w:val="000000"/>
          <w:sz w:val="22"/>
          <w:szCs w:val="22"/>
          <w:rtl w:val="0"/>
        </w:rPr>
        <w:t>External Scheduler (Cron Job)</w:t>
      </w:r>
    </w:p>
    <w:p w14:paraId="00000162">
      <w:pPr>
        <w:spacing w:before="240" w:after="240"/>
      </w:pPr>
      <w:r>
        <w:rPr>
          <w:rtl w:val="0"/>
        </w:rPr>
        <w:t xml:space="preserve">Alternatively, you could write a script to run every day (or week) using cron jobs or a scheduled task. This script would check the </w:t>
      </w:r>
      <w:r>
        <w:rPr>
          <w:rFonts w:ascii="Roboto Mono" w:hAnsi="Roboto Mono" w:eastAsia="Roboto Mono" w:cs="Roboto Mono"/>
          <w:color w:val="188038"/>
          <w:rtl w:val="0"/>
        </w:rPr>
        <w:t>storage_management</w:t>
      </w:r>
      <w:r>
        <w:rPr>
          <w:rtl w:val="0"/>
        </w:rPr>
        <w:t xml:space="preserve"> table to see which storage has been active for over a week and swap the storage accordingly.</w:t>
      </w:r>
    </w:p>
    <w:p w14:paraId="0000016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6wgiv5v882wp" w:colFirst="0" w:colLast="0"/>
      <w:bookmarkEnd w:id="34"/>
      <w:r>
        <w:rPr>
          <w:b/>
          <w:color w:val="000000"/>
          <w:sz w:val="26"/>
          <w:szCs w:val="26"/>
          <w:rtl w:val="0"/>
        </w:rPr>
        <w:t>3. MotionEyeOS Integration</w:t>
      </w:r>
    </w:p>
    <w:p w14:paraId="00000164">
      <w:pPr>
        <w:spacing w:before="240" w:after="240"/>
      </w:pPr>
      <w:r>
        <w:rPr>
          <w:b/>
          <w:rtl w:val="0"/>
        </w:rPr>
        <w:t>MotionEyeOS</w:t>
      </w:r>
      <w:r>
        <w:rPr>
          <w:rtl w:val="0"/>
        </w:rPr>
        <w:t xml:space="preserve"> can be integrated into your system by configuring it to stream to a URL that your cameras will access. In the database, you can store the streaming URL in the </w:t>
      </w:r>
      <w:r>
        <w:rPr>
          <w:rFonts w:ascii="Roboto Mono" w:hAnsi="Roboto Mono" w:eastAsia="Roboto Mono" w:cs="Roboto Mono"/>
          <w:color w:val="188038"/>
          <w:rtl w:val="0"/>
        </w:rPr>
        <w:t>camera_settings</w:t>
      </w:r>
      <w:r>
        <w:rPr>
          <w:rtl w:val="0"/>
        </w:rPr>
        <w:t xml:space="preserve"> table, which can be updated dynamically via your web interface.</w:t>
      </w:r>
    </w:p>
    <w:p w14:paraId="00000165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b/>
          <w:rtl w:val="0"/>
        </w:rPr>
        <w:t>Camera Streaming URL</w:t>
      </w:r>
      <w:r>
        <w:rPr>
          <w:rtl w:val="0"/>
        </w:rPr>
        <w:t xml:space="preserve">: You can store the IP camera’s RTSP/MJPEG URL (e.g., </w:t>
      </w:r>
      <w:r>
        <w:rPr>
          <w:rFonts w:ascii="Roboto Mono" w:hAnsi="Roboto Mono" w:eastAsia="Roboto Mono" w:cs="Roboto Mono"/>
          <w:color w:val="188038"/>
          <w:rtl w:val="0"/>
        </w:rPr>
        <w:t>http://192.168.1.100:8081</w:t>
      </w:r>
      <w:r>
        <w:rPr>
          <w:rtl w:val="0"/>
        </w:rPr>
        <w:t xml:space="preserve">) for each camera in the </w:t>
      </w:r>
      <w:r>
        <w:rPr>
          <w:rFonts w:ascii="Roboto Mono" w:hAnsi="Roboto Mono" w:eastAsia="Roboto Mono" w:cs="Roboto Mono"/>
          <w:color w:val="188038"/>
          <w:rtl w:val="0"/>
        </w:rPr>
        <w:t>camera_settings</w:t>
      </w:r>
      <w:r>
        <w:rPr>
          <w:rtl w:val="0"/>
        </w:rPr>
        <w:t xml:space="preserve"> table.</w:t>
      </w:r>
    </w:p>
    <w:p w14:paraId="00000166">
      <w:pPr>
        <w:numPr>
          <w:ilvl w:val="0"/>
          <w:numId w:val="9"/>
        </w:numPr>
        <w:spacing w:before="0" w:beforeAutospacing="0" w:after="240"/>
        <w:ind w:left="720" w:hanging="360"/>
      </w:pPr>
      <w:r>
        <w:rPr>
          <w:rtl w:val="0"/>
        </w:rPr>
        <w:t xml:space="preserve">You can create a </w:t>
      </w:r>
      <w:r>
        <w:rPr>
          <w:b/>
          <w:rtl w:val="0"/>
        </w:rPr>
        <w:t>MotionEyeOS web app</w:t>
      </w:r>
      <w:r>
        <w:rPr>
          <w:rtl w:val="0"/>
        </w:rPr>
        <w:t xml:space="preserve"> to allow users to configure their camera streams directly from the user interface.</w:t>
      </w:r>
    </w:p>
    <w:p w14:paraId="0000016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ed1jamq7dyvf" w:colFirst="0" w:colLast="0"/>
      <w:bookmarkEnd w:id="35"/>
      <w:r>
        <w:rPr>
          <w:b/>
          <w:color w:val="000000"/>
          <w:sz w:val="26"/>
          <w:szCs w:val="26"/>
          <w:rtl w:val="0"/>
        </w:rPr>
        <w:t>4. Overall Workflow</w:t>
      </w:r>
    </w:p>
    <w:p w14:paraId="00000168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b/>
          <w:rtl w:val="0"/>
        </w:rPr>
        <w:t>User Login</w:t>
      </w:r>
      <w:r>
        <w:rPr>
          <w:rtl w:val="0"/>
        </w:rPr>
        <w:t xml:space="preserve">: User logs in via </w:t>
      </w:r>
      <w:r>
        <w:rPr>
          <w:rFonts w:ascii="Roboto Mono" w:hAnsi="Roboto Mono" w:eastAsia="Roboto Mono" w:cs="Roboto Mono"/>
          <w:color w:val="188038"/>
          <w:rtl w:val="0"/>
        </w:rPr>
        <w:t>user_accounts</w:t>
      </w:r>
      <w:r>
        <w:rPr>
          <w:rtl w:val="0"/>
        </w:rPr>
        <w:t>.</w:t>
      </w:r>
    </w:p>
    <w:p w14:paraId="00000169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Camera Setup</w:t>
      </w:r>
      <w:r>
        <w:rPr>
          <w:rtl w:val="0"/>
        </w:rPr>
        <w:t xml:space="preserve">: The user configures their camera in </w:t>
      </w:r>
      <w:r>
        <w:rPr>
          <w:rFonts w:ascii="Roboto Mono" w:hAnsi="Roboto Mono" w:eastAsia="Roboto Mono" w:cs="Roboto Mono"/>
          <w:color w:val="188038"/>
          <w:rtl w:val="0"/>
        </w:rPr>
        <w:t>camera_settings</w:t>
      </w:r>
      <w:r>
        <w:rPr>
          <w:rtl w:val="0"/>
        </w:rPr>
        <w:t xml:space="preserve">, including setting a custom name from </w:t>
      </w:r>
      <w:r>
        <w:rPr>
          <w:rFonts w:ascii="Roboto Mono" w:hAnsi="Roboto Mono" w:eastAsia="Roboto Mono" w:cs="Roboto Mono"/>
          <w:color w:val="188038"/>
          <w:rtl w:val="0"/>
        </w:rPr>
        <w:t>user_subtitles</w:t>
      </w:r>
      <w:r>
        <w:rPr>
          <w:rtl w:val="0"/>
        </w:rPr>
        <w:t>.</w:t>
      </w:r>
    </w:p>
    <w:p w14:paraId="0000016A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Streaming</w:t>
      </w:r>
      <w:r>
        <w:rPr>
          <w:rtl w:val="0"/>
        </w:rPr>
        <w:t xml:space="preserve">: MotionEyeOS streams the video to the configured URL, which is recorded in the </w:t>
      </w:r>
      <w:r>
        <w:rPr>
          <w:rFonts w:ascii="Roboto Mono" w:hAnsi="Roboto Mono" w:eastAsia="Roboto Mono" w:cs="Roboto Mono"/>
          <w:color w:val="188038"/>
          <w:rtl w:val="0"/>
        </w:rPr>
        <w:t>recorded_footage</w:t>
      </w:r>
      <w:r>
        <w:rPr>
          <w:rtl w:val="0"/>
        </w:rPr>
        <w:t xml:space="preserve"> table.</w:t>
      </w:r>
    </w:p>
    <w:p w14:paraId="0000016B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Storage Rotation</w:t>
      </w:r>
      <w:r>
        <w:rPr>
          <w:rtl w:val="0"/>
        </w:rPr>
        <w:t>: Every week, a trigger or scheduled task swaps the active storage, moving footage from one storage set to the next.</w:t>
      </w:r>
    </w:p>
    <w:p w14:paraId="0000016C">
      <w:pPr>
        <w:numPr>
          <w:ilvl w:val="0"/>
          <w:numId w:val="10"/>
        </w:numPr>
        <w:spacing w:before="0" w:beforeAutospacing="0" w:after="240"/>
        <w:ind w:left="720" w:hanging="360"/>
      </w:pPr>
      <w:r>
        <w:rPr>
          <w:b/>
          <w:rtl w:val="0"/>
        </w:rPr>
        <w:t>Log Events</w:t>
      </w:r>
      <w:r>
        <w:rPr>
          <w:rtl w:val="0"/>
        </w:rPr>
        <w:t xml:space="preserve">: Every time a user interacts with the system (e.g., changes settings, uploads footage), log data is stored in the </w:t>
      </w:r>
      <w:r>
        <w:rPr>
          <w:rFonts w:ascii="Roboto Mono" w:hAnsi="Roboto Mono" w:eastAsia="Roboto Mono" w:cs="Roboto Mono"/>
          <w:color w:val="188038"/>
          <w:rtl w:val="0"/>
        </w:rPr>
        <w:t>log_data</w:t>
      </w:r>
      <w:r>
        <w:rPr>
          <w:rtl w:val="0"/>
        </w:rPr>
        <w:t xml:space="preserve"> table.</w:t>
      </w:r>
    </w:p>
    <w:p w14:paraId="0000016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6" w:name="_de3sjjcrob0h" w:colFirst="0" w:colLast="0"/>
      <w:bookmarkEnd w:id="36"/>
      <w:r>
        <w:rPr>
          <w:b/>
          <w:color w:val="000000"/>
          <w:sz w:val="26"/>
          <w:szCs w:val="26"/>
          <w:rtl w:val="0"/>
        </w:rPr>
        <w:t>5. Suggestions and Forward Thinking</w:t>
      </w:r>
    </w:p>
    <w:p w14:paraId="0000016E">
      <w:pPr>
        <w:numPr>
          <w:ilvl w:val="0"/>
          <w:numId w:val="11"/>
        </w:numPr>
        <w:spacing w:before="240" w:after="0" w:afterAutospacing="0"/>
        <w:ind w:left="720" w:hanging="360"/>
      </w:pPr>
      <w:r>
        <w:rPr>
          <w:b/>
          <w:rtl w:val="0"/>
        </w:rPr>
        <w:t>Data Redundancy</w:t>
      </w:r>
      <w:r>
        <w:rPr>
          <w:rtl w:val="0"/>
        </w:rPr>
        <w:t>: Consider adding redundancy or backup mechanisms for storing footage, especially if you plan to scale. Cloud storage or offsite backups can be integrated as secondary storage.</w:t>
      </w:r>
    </w:p>
    <w:p w14:paraId="0000016F">
      <w:pPr>
        <w:numPr>
          <w:ilvl w:val="0"/>
          <w:numId w:val="1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User Permissions</w:t>
      </w:r>
      <w:r>
        <w:rPr>
          <w:rtl w:val="0"/>
        </w:rPr>
        <w:t xml:space="preserve">: You could extend the </w:t>
      </w:r>
      <w:r>
        <w:rPr>
          <w:rFonts w:ascii="Roboto Mono" w:hAnsi="Roboto Mono" w:eastAsia="Roboto Mono" w:cs="Roboto Mono"/>
          <w:color w:val="188038"/>
          <w:rtl w:val="0"/>
        </w:rPr>
        <w:t>user_accounts</w:t>
      </w:r>
      <w:r>
        <w:rPr>
          <w:rtl w:val="0"/>
        </w:rPr>
        <w:t xml:space="preserve"> table to support finer-grained permissions, allowing users to manage their own footage but not interfere with other users' footage.</w:t>
      </w:r>
    </w:p>
    <w:p w14:paraId="00000170">
      <w:pPr>
        <w:numPr>
          <w:ilvl w:val="0"/>
          <w:numId w:val="11"/>
        </w:numPr>
        <w:spacing w:before="0" w:beforeAutospacing="0" w:after="240"/>
        <w:ind w:left="720" w:hanging="360"/>
      </w:pPr>
      <w:r>
        <w:rPr>
          <w:b/>
          <w:rtl w:val="0"/>
        </w:rPr>
        <w:t>Security</w:t>
      </w:r>
      <w:r>
        <w:rPr>
          <w:rtl w:val="0"/>
        </w:rPr>
        <w:t xml:space="preserve">: Make sure to encrypt sensitive data such as </w:t>
      </w:r>
      <w:r>
        <w:rPr>
          <w:rFonts w:ascii="Roboto Mono" w:hAnsi="Roboto Mono" w:eastAsia="Roboto Mono" w:cs="Roboto Mono"/>
          <w:color w:val="188038"/>
          <w:rtl w:val="0"/>
        </w:rPr>
        <w:t>hashed_password</w:t>
      </w:r>
      <w:r>
        <w:rPr>
          <w:rtl w:val="0"/>
        </w:rPr>
        <w:t xml:space="preserve"> and any potential camera credentials.</w:t>
      </w:r>
    </w:p>
    <w:p w14:paraId="00000171">
      <w:pPr>
        <w:spacing w:before="240" w:after="240"/>
      </w:pPr>
      <w:r>
        <w:rPr>
          <w:rtl w:val="0"/>
        </w:rPr>
        <w:t>This approach will give you a modular, scalable solution that can evolve as you add new features like multi-camera setups, enhanced footage management, or cloud-based storage. Let me know if you'd like to explore specific parts of this design in more detail!</w:t>
      </w:r>
    </w:p>
    <w:p w14:paraId="00000172">
      <w:pPr>
        <w:spacing w:before="240" w:after="240"/>
      </w:pPr>
      <w:r>
        <w:rPr>
          <w:rtl w:val="0"/>
        </w:rPr>
        <w:t>To design a robust database for your CCTV system incorporating all the features and considerations you mentioned, including user accounts, camera settings, storage management, and a week-based footage rotation system, we need to organize the schema carefully. Here's a detailed approach that outlines the database structure, tables, foreign keys, triggers, and other features based on your requirements:</w:t>
      </w:r>
    </w:p>
    <w:p w14:paraId="0000017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7" w:name="_xqmfqyn74uay" w:colFirst="0" w:colLast="0"/>
      <w:bookmarkEnd w:id="37"/>
      <w:r>
        <w:rPr>
          <w:b/>
          <w:color w:val="000000"/>
          <w:sz w:val="26"/>
          <w:szCs w:val="26"/>
          <w:rtl w:val="0"/>
        </w:rPr>
        <w:t>Database Structure Overview</w:t>
      </w:r>
    </w:p>
    <w:p w14:paraId="00000174">
      <w:pPr>
        <w:numPr>
          <w:ilvl w:val="0"/>
          <w:numId w:val="12"/>
        </w:numPr>
        <w:spacing w:before="240" w:after="0" w:afterAutospacing="0"/>
        <w:ind w:left="720" w:hanging="360"/>
      </w:pPr>
      <w:r>
        <w:rPr>
          <w:b/>
          <w:rtl w:val="0"/>
        </w:rPr>
        <w:t>User Management</w:t>
      </w:r>
      <w:r>
        <w:rPr>
          <w:rtl w:val="0"/>
        </w:rPr>
        <w:t>:</w:t>
      </w:r>
    </w:p>
    <w:p w14:paraId="00000175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user_accounts</w:t>
      </w:r>
      <w:r>
        <w:rPr>
          <w:rtl w:val="0"/>
        </w:rPr>
        <w:t>: For login and registration.</w:t>
      </w:r>
    </w:p>
    <w:p w14:paraId="00000176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user_subtitles</w:t>
      </w:r>
      <w:r>
        <w:rPr>
          <w:rtl w:val="0"/>
        </w:rPr>
        <w:t>: To store custom camera names (subtitles).</w:t>
      </w:r>
    </w:p>
    <w:p w14:paraId="00000177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CCTV Management</w:t>
      </w:r>
      <w:r>
        <w:rPr>
          <w:rtl w:val="0"/>
        </w:rPr>
        <w:t>:</w:t>
      </w:r>
    </w:p>
    <w:p w14:paraId="00000178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camera_settings</w:t>
      </w:r>
      <w:r>
        <w:rPr>
          <w:rtl w:val="0"/>
        </w:rPr>
        <w:t>: Stores settings for each camera, including which user owns it.</w:t>
      </w:r>
    </w:p>
    <w:p w14:paraId="00000179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recorded_footage</w:t>
      </w:r>
      <w:r>
        <w:rPr>
          <w:rtl w:val="0"/>
        </w:rPr>
        <w:t>: Stores metadata for each recorded footage (with timestamps).</w:t>
      </w:r>
    </w:p>
    <w:p w14:paraId="0000017A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storage_management</w:t>
      </w:r>
      <w:r>
        <w:rPr>
          <w:rtl w:val="0"/>
        </w:rPr>
        <w:t>: Manages different storage units for video footage (storageFootageOne, storageFootageTwo).</w:t>
      </w:r>
    </w:p>
    <w:p w14:paraId="0000017B">
      <w:pPr>
        <w:numPr>
          <w:ilvl w:val="1"/>
          <w:numId w:val="1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log_data</w:t>
      </w:r>
      <w:r>
        <w:rPr>
          <w:rtl w:val="0"/>
        </w:rPr>
        <w:t>: Logs events like camera settings changes, footage creation, user actions.</w:t>
      </w:r>
    </w:p>
    <w:p w14:paraId="0000017C">
      <w:pPr>
        <w:numPr>
          <w:ilvl w:val="0"/>
          <w:numId w:val="12"/>
        </w:numPr>
        <w:spacing w:before="0" w:beforeAutospacing="0" w:after="240"/>
        <w:ind w:left="720" w:hanging="360"/>
      </w:pPr>
      <w:r>
        <w:rPr>
          <w:b/>
          <w:rtl w:val="0"/>
        </w:rPr>
        <w:t>Camera Interaction</w:t>
      </w:r>
      <w:r>
        <w:rPr>
          <w:rtl w:val="0"/>
        </w:rPr>
        <w:t>:</w:t>
      </w:r>
    </w:p>
    <w:p w14:paraId="1B5DBA05">
      <w:pPr>
        <w:pStyle w:val="11"/>
        <w:keepNext w:val="0"/>
        <w:keepLines w:val="0"/>
        <w:widowControl/>
        <w:suppressLineNumbers w:val="0"/>
      </w:pPr>
      <w:r>
        <w:t xml:space="preserve">Your current database schema for </w:t>
      </w:r>
      <w:r>
        <w:rPr>
          <w:rStyle w:val="12"/>
        </w:rPr>
        <w:t>CCTV_DB_Management</w:t>
      </w:r>
      <w:r>
        <w:t xml:space="preserve"> looks well-organized and comprehensive, but there are some areas where improvement, optimization, and attention to best practices could help enhance the design. Here's a detailed analysis, comparison with your previous model, and suggestions for improvements:</w:t>
      </w:r>
    </w:p>
    <w:p w14:paraId="17A5CBF9">
      <w:pPr>
        <w:pStyle w:val="4"/>
        <w:keepNext w:val="0"/>
        <w:keepLines w:val="0"/>
        <w:widowControl/>
        <w:suppressLineNumbers w:val="0"/>
      </w:pPr>
      <w:r>
        <w:rPr>
          <w:rStyle w:val="12"/>
        </w:rPr>
        <w:t>1. User Accounts Table (</w:t>
      </w:r>
      <w:r>
        <w:rPr>
          <w:rStyle w:val="10"/>
        </w:rPr>
        <w:t>user_accounts</w:t>
      </w:r>
      <w:r>
        <w:rPr>
          <w:rStyle w:val="12"/>
        </w:rPr>
        <w:t>)</w:t>
      </w:r>
    </w:p>
    <w:p w14:paraId="0593B24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0B532CC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Password Complexity Check:</w:t>
      </w:r>
    </w:p>
    <w:p w14:paraId="452AB28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DD11522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10"/>
        </w:rPr>
        <w:t>hashed_password</w:t>
      </w:r>
      <w:r>
        <w:t xml:space="preserve"> complexity check using </w:t>
      </w:r>
      <w:r>
        <w:rPr>
          <w:rStyle w:val="10"/>
        </w:rPr>
        <w:t>REGEXP</w:t>
      </w:r>
      <w:r>
        <w:t xml:space="preserve"> for special characters is a good security measure, but it might not fully address password strength (e.g., ensuring upper/lowercase, numbers, and symbols).</w:t>
      </w:r>
    </w:p>
    <w:p w14:paraId="70BB11DC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Consider using a more robust password hashing function (e.g., bcrypt, Argon2) at the application layer. Also, ensure that password hashes are being salted and not directly stored as plain hashes.</w:t>
      </w:r>
    </w:p>
    <w:p w14:paraId="1E5ADA9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425C06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Admin Role:</w:t>
      </w:r>
    </w:p>
    <w:p w14:paraId="236A491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660D3E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10"/>
        </w:rPr>
        <w:t>admin_role</w:t>
      </w:r>
      <w:r>
        <w:t xml:space="preserve"> column is a boolean flag, which is fine, but it could be extended for better flexibility if your application scales.</w:t>
      </w:r>
    </w:p>
    <w:p w14:paraId="22ACAE2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A </w:t>
      </w:r>
      <w:r>
        <w:rPr>
          <w:rStyle w:val="10"/>
        </w:rPr>
        <w:t>role_id</w:t>
      </w:r>
      <w:r>
        <w:t xml:space="preserve"> that links to a separate </w:t>
      </w:r>
      <w:r>
        <w:rPr>
          <w:rStyle w:val="10"/>
        </w:rPr>
        <w:t>roles</w:t>
      </w:r>
      <w:r>
        <w:t xml:space="preserve"> table (for more granular role management) could be more scalable. The </w:t>
      </w:r>
      <w:r>
        <w:rPr>
          <w:rStyle w:val="10"/>
        </w:rPr>
        <w:t>roles</w:t>
      </w:r>
      <w:r>
        <w:t xml:space="preserve"> table would define the different roles (e.g., </w:t>
      </w:r>
      <w:r>
        <w:rPr>
          <w:rStyle w:val="10"/>
        </w:rPr>
        <w:t>admin</w:t>
      </w:r>
      <w:r>
        <w:t xml:space="preserve">, </w:t>
      </w:r>
      <w:r>
        <w:rPr>
          <w:rStyle w:val="10"/>
        </w:rPr>
        <w:t>moderator</w:t>
      </w:r>
      <w:r>
        <w:t xml:space="preserve">, </w:t>
      </w:r>
      <w:r>
        <w:rPr>
          <w:rStyle w:val="10"/>
        </w:rPr>
        <w:t>user</w:t>
      </w:r>
      <w:r>
        <w:t xml:space="preserve">), and the </w:t>
      </w:r>
      <w:r>
        <w:rPr>
          <w:rStyle w:val="10"/>
        </w:rPr>
        <w:t>user_accounts</w:t>
      </w:r>
      <w:r>
        <w:t xml:space="preserve"> table would reference this </w:t>
      </w:r>
      <w:r>
        <w:rPr>
          <w:rStyle w:val="10"/>
        </w:rPr>
        <w:t>role_id</w:t>
      </w:r>
      <w:r>
        <w:t>.</w:t>
      </w:r>
    </w:p>
    <w:p w14:paraId="28C67D80">
      <w:pPr>
        <w:pStyle w:val="4"/>
        <w:keepNext w:val="0"/>
        <w:keepLines w:val="0"/>
        <w:widowControl/>
        <w:suppressLineNumbers w:val="0"/>
      </w:pPr>
      <w:r>
        <w:rPr>
          <w:rStyle w:val="12"/>
        </w:rPr>
        <w:t>2. Camera Settings Table (</w:t>
      </w:r>
      <w:r>
        <w:rPr>
          <w:rStyle w:val="10"/>
        </w:rPr>
        <w:t>camera_settings</w:t>
      </w:r>
      <w:r>
        <w:rPr>
          <w:rStyle w:val="12"/>
        </w:rPr>
        <w:t>)</w:t>
      </w:r>
    </w:p>
    <w:p w14:paraId="77768F6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Foreign Key to User Accounts:</w:t>
      </w:r>
    </w:p>
    <w:p w14:paraId="58DB895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10"/>
        </w:rPr>
        <w:t>camera_settings</w:t>
      </w:r>
      <w:r>
        <w:t xml:space="preserve"> table has a foreign key to </w:t>
      </w:r>
      <w:r>
        <w:rPr>
          <w:rStyle w:val="10"/>
        </w:rPr>
        <w:t>user_accounts</w:t>
      </w:r>
      <w:r>
        <w:t>, which makes sense for associating users with specific cameras.</w:t>
      </w:r>
    </w:p>
    <w:p w14:paraId="28118D2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If multiple users can manage the same camera, consider creating a junction table (e.g., </w:t>
      </w:r>
      <w:r>
        <w:rPr>
          <w:rStyle w:val="10"/>
        </w:rPr>
        <w:t>camera_user_associations</w:t>
      </w:r>
      <w:r>
        <w:t>) that would allow many-to-many relationships between users and cameras.</w:t>
      </w:r>
    </w:p>
    <w:p w14:paraId="7E14FDC1">
      <w:pPr>
        <w:pStyle w:val="4"/>
        <w:keepNext w:val="0"/>
        <w:keepLines w:val="0"/>
        <w:widowControl/>
        <w:suppressLineNumbers w:val="0"/>
      </w:pPr>
      <w:r>
        <w:rPr>
          <w:rStyle w:val="12"/>
        </w:rPr>
        <w:t>3. Recorded Footage Table (</w:t>
      </w:r>
      <w:r>
        <w:rPr>
          <w:rStyle w:val="10"/>
        </w:rPr>
        <w:t>recorded_footage</w:t>
      </w:r>
      <w:r>
        <w:rPr>
          <w:rStyle w:val="12"/>
        </w:rPr>
        <w:t>)</w:t>
      </w:r>
    </w:p>
    <w:p w14:paraId="7C332E2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DA5C2F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Data Retention Policy:</w:t>
      </w:r>
    </w:p>
    <w:p w14:paraId="0AE4054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0778BE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You're implementing a trigger to delete footage older than one year. This is a great way to manage storage and ensure compliance with data retention policies.</w:t>
      </w:r>
    </w:p>
    <w:p w14:paraId="76789DE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Consider storing a </w:t>
      </w:r>
      <w:r>
        <w:rPr>
          <w:rStyle w:val="10"/>
        </w:rPr>
        <w:t>retention_period</w:t>
      </w:r>
      <w:r>
        <w:t xml:space="preserve"> or </w:t>
      </w:r>
      <w:r>
        <w:rPr>
          <w:rStyle w:val="10"/>
        </w:rPr>
        <w:t>expiration_date</w:t>
      </w:r>
      <w:r>
        <w:t xml:space="preserve"> for each footage record so that you can manage data more dynamically. Having a field like </w:t>
      </w:r>
      <w:r>
        <w:rPr>
          <w:rStyle w:val="10"/>
        </w:rPr>
        <w:t>archived BOOLEAN</w:t>
      </w:r>
      <w:r>
        <w:t xml:space="preserve"> or </w:t>
      </w:r>
      <w:r>
        <w:rPr>
          <w:rStyle w:val="10"/>
        </w:rPr>
        <w:t>deleted_at TIMESTAMP</w:t>
      </w:r>
      <w:r>
        <w:t xml:space="preserve"> would allow for logical deletion (soft delete).</w:t>
      </w:r>
    </w:p>
    <w:p w14:paraId="6663573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2ABE623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Indexes:</w:t>
      </w:r>
    </w:p>
    <w:p w14:paraId="4E8237B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237945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You’ve added indexes on </w:t>
      </w:r>
      <w:r>
        <w:rPr>
          <w:rStyle w:val="10"/>
        </w:rPr>
        <w:t>camera_id</w:t>
      </w:r>
      <w:r>
        <w:t xml:space="preserve"> and </w:t>
      </w:r>
      <w:r>
        <w:rPr>
          <w:rStyle w:val="10"/>
        </w:rPr>
        <w:t>timestamp</w:t>
      </w:r>
      <w:r>
        <w:t>, which is excellent for query performance, especially if you’re frequently querying footage based on these columns.</w:t>
      </w:r>
    </w:p>
    <w:p w14:paraId="4FE5D1C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Depending on your query patterns, you might want to consider additional indexing on </w:t>
      </w:r>
      <w:r>
        <w:rPr>
          <w:rStyle w:val="10"/>
        </w:rPr>
        <w:t>user_id</w:t>
      </w:r>
      <w:r>
        <w:t xml:space="preserve"> or composite indexes (e.g., </w:t>
      </w:r>
      <w:r>
        <w:rPr>
          <w:rStyle w:val="10"/>
        </w:rPr>
        <w:t>camera_id, timestamp</w:t>
      </w:r>
      <w:r>
        <w:t>) if you often query footage by both.</w:t>
      </w:r>
    </w:p>
    <w:p w14:paraId="27183BA5">
      <w:pPr>
        <w:pStyle w:val="4"/>
        <w:keepNext w:val="0"/>
        <w:keepLines w:val="0"/>
        <w:widowControl/>
        <w:suppressLineNumbers w:val="0"/>
      </w:pPr>
      <w:r>
        <w:rPr>
          <w:rStyle w:val="12"/>
        </w:rPr>
        <w:t>4. Log Data Table (</w:t>
      </w:r>
      <w:r>
        <w:rPr>
          <w:rStyle w:val="10"/>
        </w:rPr>
        <w:t>log_data</w:t>
      </w:r>
      <w:r>
        <w:rPr>
          <w:rStyle w:val="12"/>
        </w:rPr>
        <w:t>)</w:t>
      </w:r>
    </w:p>
    <w:p w14:paraId="13228C1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360A066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Logging User Account Modifications:</w:t>
      </w:r>
    </w:p>
    <w:p w14:paraId="182147D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597AB6D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You're logging user account modifications using a trigger, which is a good auditing approach.</w:t>
      </w:r>
    </w:p>
    <w:p w14:paraId="532CB99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You might want to extend the trigger to capture updates or deletions on the </w:t>
      </w:r>
      <w:r>
        <w:rPr>
          <w:rStyle w:val="10"/>
        </w:rPr>
        <w:t>user_accounts</w:t>
      </w:r>
      <w:r>
        <w:t xml:space="preserve"> table as well, not just insertions. Consider creating separate event types for </w:t>
      </w:r>
      <w:r>
        <w:rPr>
          <w:rStyle w:val="10"/>
        </w:rPr>
        <w:t>UPDATE</w:t>
      </w:r>
      <w:r>
        <w:t xml:space="preserve"> and </w:t>
      </w:r>
      <w:r>
        <w:rPr>
          <w:rStyle w:val="10"/>
        </w:rPr>
        <w:t>DELETE</w:t>
      </w:r>
      <w:r>
        <w:t>.</w:t>
      </w:r>
    </w:p>
    <w:p w14:paraId="134D27C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BA6616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Additional Audit Data:</w:t>
      </w:r>
    </w:p>
    <w:p w14:paraId="1CACF11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29D07FA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 might want to add more specific details for audit logs, such as IP address, user agent (browser/device info), or session ID for traceability.</w:t>
      </w:r>
    </w:p>
    <w:p w14:paraId="203B6AF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Add optional fields like </w:t>
      </w:r>
      <w:r>
        <w:rPr>
          <w:rStyle w:val="10"/>
        </w:rPr>
        <w:t>ip_address</w:t>
      </w:r>
      <w:r>
        <w:t xml:space="preserve">, </w:t>
      </w:r>
      <w:r>
        <w:rPr>
          <w:rStyle w:val="10"/>
        </w:rPr>
        <w:t>user_agent</w:t>
      </w:r>
      <w:r>
        <w:t xml:space="preserve">, or </w:t>
      </w:r>
      <w:r>
        <w:rPr>
          <w:rStyle w:val="10"/>
        </w:rPr>
        <w:t>session_id</w:t>
      </w:r>
      <w:r>
        <w:t xml:space="preserve"> to </w:t>
      </w:r>
      <w:r>
        <w:rPr>
          <w:rStyle w:val="10"/>
        </w:rPr>
        <w:t>log_data</w:t>
      </w:r>
      <w:r>
        <w:t xml:space="preserve"> to enhance audit information.</w:t>
      </w:r>
    </w:p>
    <w:p w14:paraId="1E787DC9">
      <w:pPr>
        <w:pStyle w:val="4"/>
        <w:keepNext w:val="0"/>
        <w:keepLines w:val="0"/>
        <w:widowControl/>
        <w:suppressLineNumbers w:val="0"/>
      </w:pPr>
      <w:r>
        <w:rPr>
          <w:rStyle w:val="12"/>
        </w:rPr>
        <w:t>5. Remote Assistance Logs Table (</w:t>
      </w:r>
      <w:r>
        <w:rPr>
          <w:rStyle w:val="10"/>
        </w:rPr>
        <w:t>remote_assistance_logs</w:t>
      </w:r>
      <w:r>
        <w:rPr>
          <w:rStyle w:val="12"/>
        </w:rPr>
        <w:t>)</w:t>
      </w:r>
    </w:p>
    <w:p w14:paraId="36454E0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Foreign Key Relationships:</w:t>
      </w:r>
    </w:p>
    <w:p w14:paraId="22AEB0FA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You’ve added foreign key relationships for both </w:t>
      </w:r>
      <w:r>
        <w:rPr>
          <w:rStyle w:val="10"/>
        </w:rPr>
        <w:t>user_id</w:t>
      </w:r>
      <w:r>
        <w:t xml:space="preserve"> and </w:t>
      </w:r>
      <w:r>
        <w:rPr>
          <w:rStyle w:val="10"/>
        </w:rPr>
        <w:t>admin_id</w:t>
      </w:r>
      <w:r>
        <w:t>, which is great for ensuring data integrity.</w:t>
      </w:r>
    </w:p>
    <w:p w14:paraId="00042CC8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Ensure that the </w:t>
      </w:r>
      <w:r>
        <w:rPr>
          <w:rStyle w:val="10"/>
        </w:rPr>
        <w:t>admin_id</w:t>
      </w:r>
      <w:r>
        <w:t xml:space="preserve"> is indeed representing an admin user. You may also want to create a </w:t>
      </w:r>
      <w:r>
        <w:rPr>
          <w:rStyle w:val="10"/>
        </w:rPr>
        <w:t>roles</w:t>
      </w:r>
      <w:r>
        <w:t xml:space="preserve"> table for better tracking of user roles in both </w:t>
      </w:r>
      <w:r>
        <w:rPr>
          <w:rStyle w:val="10"/>
        </w:rPr>
        <w:t>user_accounts</w:t>
      </w:r>
      <w:r>
        <w:t xml:space="preserve"> and </w:t>
      </w:r>
      <w:r>
        <w:rPr>
          <w:rStyle w:val="10"/>
        </w:rPr>
        <w:t>remote_assistance_logs</w:t>
      </w:r>
      <w:r>
        <w:t>.</w:t>
      </w:r>
    </w:p>
    <w:p w14:paraId="763BF2D0">
      <w:pPr>
        <w:pStyle w:val="4"/>
        <w:keepNext w:val="0"/>
        <w:keepLines w:val="0"/>
        <w:widowControl/>
        <w:suppressLineNumbers w:val="0"/>
      </w:pPr>
      <w:r>
        <w:rPr>
          <w:rStyle w:val="12"/>
        </w:rPr>
        <w:t>6. Triggers:</w:t>
      </w:r>
    </w:p>
    <w:p w14:paraId="5D74755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063AA4F7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Automatic Deletion of Outdated Footage:</w:t>
      </w:r>
    </w:p>
    <w:p w14:paraId="2B88D3E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199557A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trigger for deleting footage older than 1 year is a good idea, but it could be more flexible.</w:t>
      </w:r>
    </w:p>
    <w:p w14:paraId="5D5DF6C4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Consider adding a </w:t>
      </w:r>
      <w:r>
        <w:rPr>
          <w:rStyle w:val="10"/>
        </w:rPr>
        <w:t>retention_period</w:t>
      </w:r>
      <w:r>
        <w:t xml:space="preserve"> column to </w:t>
      </w:r>
      <w:r>
        <w:rPr>
          <w:rStyle w:val="10"/>
        </w:rPr>
        <w:t>recorded_footage</w:t>
      </w:r>
      <w:r>
        <w:t xml:space="preserve"> to specify when footage should be deleted (instead of a fixed one-year policy). This way, you can handle footage differently for different cameras or users.</w:t>
      </w:r>
    </w:p>
    <w:p w14:paraId="32443CD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3E8C466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Trigger Logging for Camera Settings and User Accounts:</w:t>
      </w:r>
    </w:p>
    <w:p w14:paraId="128C658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5C876785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Triggers are implemented for logging actions on </w:t>
      </w:r>
      <w:r>
        <w:rPr>
          <w:rStyle w:val="10"/>
        </w:rPr>
        <w:t>user_accounts</w:t>
      </w:r>
      <w:r>
        <w:t xml:space="preserve"> and </w:t>
      </w:r>
      <w:r>
        <w:rPr>
          <w:rStyle w:val="10"/>
        </w:rPr>
        <w:t>camera_settings</w:t>
      </w:r>
      <w:r>
        <w:t>, which is a great way to ensure auditing.</w:t>
      </w:r>
    </w:p>
    <w:p w14:paraId="2457AB6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Similar to the </w:t>
      </w:r>
      <w:r>
        <w:rPr>
          <w:rStyle w:val="10"/>
        </w:rPr>
        <w:t>log_data</w:t>
      </w:r>
      <w:r>
        <w:t xml:space="preserve"> table, consider adding a trigger for </w:t>
      </w:r>
      <w:r>
        <w:rPr>
          <w:rStyle w:val="10"/>
        </w:rPr>
        <w:t>recorded_footage</w:t>
      </w:r>
      <w:r>
        <w:t xml:space="preserve"> modifications (e.g., adding new footage, updates). For instance, you might want to log when footage is flagged for deletion or retention.</w:t>
      </w:r>
    </w:p>
    <w:p w14:paraId="3DB27E7B">
      <w:pPr>
        <w:pStyle w:val="4"/>
        <w:keepNext w:val="0"/>
        <w:keepLines w:val="0"/>
        <w:widowControl/>
        <w:suppressLineNumbers w:val="0"/>
      </w:pPr>
      <w:r>
        <w:rPr>
          <w:rStyle w:val="12"/>
        </w:rPr>
        <w:t>7. Database Optimizations and Best Practices:</w:t>
      </w:r>
    </w:p>
    <w:p w14:paraId="1182291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0EE95F38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Indexes:</w:t>
      </w:r>
    </w:p>
    <w:p w14:paraId="6F34594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4DC59952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You're indexing </w:t>
      </w:r>
      <w:r>
        <w:rPr>
          <w:rStyle w:val="10"/>
        </w:rPr>
        <w:t>camera_id</w:t>
      </w:r>
      <w:r>
        <w:t xml:space="preserve"> and </w:t>
      </w:r>
      <w:r>
        <w:rPr>
          <w:rStyle w:val="10"/>
        </w:rPr>
        <w:t>timestamp</w:t>
      </w:r>
      <w:r>
        <w:t xml:space="preserve"> on </w:t>
      </w:r>
      <w:r>
        <w:rPr>
          <w:rStyle w:val="10"/>
        </w:rPr>
        <w:t>recorded_footage</w:t>
      </w:r>
      <w:r>
        <w:t>, which is excellent for querying footage quickly.</w:t>
      </w:r>
    </w:p>
    <w:p w14:paraId="52F58D58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As mentioned earlier, consider composite indexes on frequently queried columns. For example, </w:t>
      </w:r>
      <w:r>
        <w:rPr>
          <w:rStyle w:val="10"/>
        </w:rPr>
        <w:t>camera_id</w:t>
      </w:r>
      <w:r>
        <w:t xml:space="preserve"> and </w:t>
      </w:r>
      <w:r>
        <w:rPr>
          <w:rStyle w:val="10"/>
        </w:rPr>
        <w:t>timestamp</w:t>
      </w:r>
      <w:r>
        <w:t xml:space="preserve"> together, if often used together in queries.</w:t>
      </w:r>
    </w:p>
    <w:p w14:paraId="042955D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534464B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Normalization:</w:t>
      </w:r>
    </w:p>
    <w:p w14:paraId="239887B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5E8B1D0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schema is relatively normalized, but in certain cases, like logging and remote assistance, it may be worth checking whether some columns (e.g., </w:t>
      </w:r>
      <w:r>
        <w:rPr>
          <w:rStyle w:val="10"/>
        </w:rPr>
        <w:t>details</w:t>
      </w:r>
      <w:r>
        <w:t xml:space="preserve"> in log tables) are too large for efficient storage.</w:t>
      </w:r>
    </w:p>
    <w:p w14:paraId="3C3891CE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You might want to split larger text-based fields (like </w:t>
      </w:r>
      <w:r>
        <w:rPr>
          <w:rStyle w:val="10"/>
        </w:rPr>
        <w:t>details</w:t>
      </w:r>
      <w:r>
        <w:t>) into separate tables if they grow large or if you need to keep logs for a long period.</w:t>
      </w:r>
    </w:p>
    <w:p w14:paraId="6C78A27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6D369ABF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Backup and Disaster Recovery:</w:t>
      </w:r>
    </w:p>
    <w:p w14:paraId="34ADBCA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0ADCB792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You may want to ensure that important tables (such as </w:t>
      </w:r>
      <w:r>
        <w:rPr>
          <w:rStyle w:val="10"/>
        </w:rPr>
        <w:t>user_accounts</w:t>
      </w:r>
      <w:r>
        <w:t xml:space="preserve">, </w:t>
      </w:r>
      <w:r>
        <w:rPr>
          <w:rStyle w:val="10"/>
        </w:rPr>
        <w:t>log_data</w:t>
      </w:r>
      <w:r>
        <w:t xml:space="preserve">, </w:t>
      </w:r>
      <w:r>
        <w:rPr>
          <w:rStyle w:val="10"/>
        </w:rPr>
        <w:t>recorded_footage</w:t>
      </w:r>
      <w:r>
        <w:t>) have a backup strategy, especially in a production environment.</w:t>
      </w:r>
    </w:p>
    <w:p w14:paraId="31A9D463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Set up regular database backups and ensure transactional integrity for critical operations.</w:t>
      </w:r>
    </w:p>
    <w:p w14:paraId="3832B79E">
      <w:pPr>
        <w:pStyle w:val="4"/>
        <w:keepNext w:val="0"/>
        <w:keepLines w:val="0"/>
        <w:widowControl/>
        <w:suppressLineNumbers w:val="0"/>
      </w:pPr>
      <w:r>
        <w:rPr>
          <w:rStyle w:val="12"/>
        </w:rPr>
        <w:t>8. Security Considerations:</w:t>
      </w:r>
    </w:p>
    <w:p w14:paraId="237021F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72D83BF5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Password Storage:</w:t>
      </w:r>
    </w:p>
    <w:p w14:paraId="0483377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7447BFF7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You’re storing hashed passwords, which is a good practice, but ensure you’re using a secure hashing algorithm (bcrypt, Argon2) that can protect against brute-force attacks.</w:t>
      </w:r>
    </w:p>
    <w:p w14:paraId="268CC0DE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Ensure that the password is hashed at the application layer before storing in the database (don’t store plain text or weak hashes like MD5 or SHA1).</w:t>
      </w:r>
    </w:p>
    <w:p w14:paraId="7787BCC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416A778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Access Control:</w:t>
      </w:r>
    </w:p>
    <w:p w14:paraId="48F08AA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7D3321A4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10"/>
        </w:rPr>
        <w:t>permissions</w:t>
      </w:r>
      <w:r>
        <w:t xml:space="preserve"> field in </w:t>
      </w:r>
      <w:r>
        <w:rPr>
          <w:rStyle w:val="10"/>
        </w:rPr>
        <w:t>user_accounts</w:t>
      </w:r>
      <w:r>
        <w:t xml:space="preserve"> is a string field. You might want to consider normalizing this into a separate table for more granular access control (e.g., different permission levels per user).</w:t>
      </w:r>
    </w:p>
    <w:p w14:paraId="6D6667F7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Implement a </w:t>
      </w:r>
      <w:r>
        <w:rPr>
          <w:rStyle w:val="12"/>
        </w:rPr>
        <w:t>permissions</w:t>
      </w:r>
      <w:r>
        <w:t xml:space="preserve"> table and a </w:t>
      </w:r>
      <w:r>
        <w:rPr>
          <w:rStyle w:val="12"/>
        </w:rPr>
        <w:t>user_permissions</w:t>
      </w:r>
      <w:r>
        <w:t xml:space="preserve"> join table to give more flexibility in managing access rights across the system.</w:t>
      </w:r>
    </w:p>
    <w:p w14:paraId="122A614D">
      <w:pPr>
        <w:pStyle w:val="4"/>
        <w:keepNext w:val="0"/>
        <w:keepLines w:val="0"/>
        <w:widowControl/>
        <w:suppressLineNumbers w:val="0"/>
        <w:rPr>
          <w:color w:val="C00000"/>
        </w:rPr>
      </w:pPr>
      <w:r>
        <w:rPr>
          <w:rStyle w:val="12"/>
          <w:color w:val="C00000"/>
        </w:rPr>
        <w:t>9. Data Privacy &amp; Compliance:</w:t>
      </w:r>
    </w:p>
    <w:p w14:paraId="03B9F75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Style w:val="1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Retention and Access Control:</w:t>
      </w:r>
    </w:p>
    <w:p w14:paraId="68955A45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Depending on the jurisdiction and use case (e.g., GDPR or CCPA), you might need to ensure that personal data (e.g., footage, logs) is handled in compliance with data privacy laws.</w:t>
      </w:r>
    </w:p>
    <w:p w14:paraId="35E53B76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Recommendation:</w:t>
      </w:r>
      <w:r>
        <w:t xml:space="preserve"> You can add features for </w:t>
      </w:r>
      <w:r>
        <w:rPr>
          <w:rStyle w:val="12"/>
        </w:rPr>
        <w:t>data anonymization</w:t>
      </w:r>
      <w:r>
        <w:t xml:space="preserve">, </w:t>
      </w:r>
      <w:r>
        <w:rPr>
          <w:rStyle w:val="12"/>
        </w:rPr>
        <w:t>data encryption</w:t>
      </w:r>
      <w:r>
        <w:t xml:space="preserve">, and </w:t>
      </w:r>
      <w:r>
        <w:rPr>
          <w:rStyle w:val="12"/>
        </w:rPr>
        <w:t>explicit user consent</w:t>
      </w:r>
      <w:r>
        <w:t xml:space="preserve"> for footage storage, if applicable.</w:t>
      </w:r>
    </w:p>
    <w:p w14:paraId="038C233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F9B60E"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rStyle w:val="12"/>
          <w:color w:val="FF0000"/>
        </w:rPr>
        <w:t>Summary of Recommendations:</w:t>
      </w:r>
    </w:p>
    <w:p w14:paraId="163BC58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Enhance Password Security</w:t>
      </w:r>
      <w:r>
        <w:t xml:space="preserve"> – Use bcrypt or Argon2 for hashing passwords and move the password complexity check to the application level.</w:t>
      </w:r>
    </w:p>
    <w:p w14:paraId="021C2C3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Role Management</w:t>
      </w:r>
      <w:r>
        <w:t xml:space="preserve"> – Move from a boolean </w:t>
      </w:r>
      <w:r>
        <w:rPr>
          <w:rStyle w:val="10"/>
        </w:rPr>
        <w:t>admin_role</w:t>
      </w:r>
      <w:r>
        <w:t xml:space="preserve"> to a more flexible </w:t>
      </w:r>
      <w:r>
        <w:rPr>
          <w:rStyle w:val="10"/>
        </w:rPr>
        <w:t>roles</w:t>
      </w:r>
      <w:r>
        <w:t xml:space="preserve"> table to handle multiple roles.</w:t>
      </w:r>
    </w:p>
    <w:p w14:paraId="77FB083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Flexible Data Retention</w:t>
      </w:r>
      <w:r>
        <w:t xml:space="preserve"> – Introduce a dynamic retention period for footage rather than a fixed 1-year rule.</w:t>
      </w:r>
    </w:p>
    <w:p w14:paraId="7174D99B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Log More Data</w:t>
      </w:r>
      <w:r>
        <w:t xml:space="preserve"> – Capture more information in logs (e.g., IP addresses, user agents) for traceability and compliance.</w:t>
      </w:r>
    </w:p>
    <w:p w14:paraId="28D4C8B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Improve Query Performance</w:t>
      </w:r>
      <w:r>
        <w:t xml:space="preserve"> – Add composite indexes and optimize queries for high-performance systems.</w:t>
      </w:r>
    </w:p>
    <w:p w14:paraId="566F2E5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Backup Strategy</w:t>
      </w:r>
      <w:r>
        <w:t xml:space="preserve"> – Set up a reliable backup and disaster recovery plan for critical data like footage and user logs.</w:t>
      </w:r>
    </w:p>
    <w:p w14:paraId="6CA33B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Segoe UI Black" w:hAnsi="Segoe UI Black" w:cs="Segoe UI Black"/>
          <w:sz w:val="40"/>
          <w:szCs w:val="40"/>
        </w:rPr>
      </w:pPr>
    </w:p>
    <w:p w14:paraId="60F238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Segoe UI Black" w:hAnsi="Segoe UI Black" w:cs="Segoe UI Black"/>
          <w:sz w:val="40"/>
          <w:szCs w:val="40"/>
        </w:rPr>
      </w:pPr>
    </w:p>
    <w:p w14:paraId="409D0D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Segoe UI Black" w:hAnsi="Segoe UI Black" w:cs="Segoe UI Black"/>
          <w:sz w:val="40"/>
          <w:szCs w:val="40"/>
        </w:rPr>
      </w:pPr>
    </w:p>
    <w:p w14:paraId="23A46E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Segoe UI Black" w:hAnsi="Segoe UI Black" w:cs="Segoe UI Black"/>
          <w:sz w:val="40"/>
          <w:szCs w:val="40"/>
        </w:rPr>
      </w:pPr>
    </w:p>
    <w:p w14:paraId="5AD621A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Segoe UI Black" w:hAnsi="Segoe UI Black" w:cs="Segoe UI Black"/>
          <w:sz w:val="40"/>
          <w:szCs w:val="40"/>
        </w:rPr>
      </w:pPr>
    </w:p>
    <w:p w14:paraId="63552F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Segoe UI Black" w:hAnsi="Segoe UI Black" w:cs="Segoe UI Black"/>
          <w:sz w:val="40"/>
          <w:szCs w:val="40"/>
        </w:rPr>
      </w:pPr>
    </w:p>
    <w:p w14:paraId="23A6EC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Segoe UI Black" w:hAnsi="Segoe UI Black" w:cs="Segoe UI Black"/>
          <w:sz w:val="40"/>
          <w:szCs w:val="40"/>
        </w:rPr>
      </w:pPr>
    </w:p>
    <w:p w14:paraId="77B0A1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Segoe UI Black" w:hAnsi="Segoe UI Black" w:cs="Segoe UI Black"/>
          <w:sz w:val="40"/>
          <w:szCs w:val="40"/>
        </w:rPr>
      </w:pPr>
    </w:p>
    <w:p w14:paraId="3E5C1F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Segoe UI Black" w:hAnsi="Segoe UI Black" w:cs="Segoe UI Black"/>
          <w:sz w:val="40"/>
          <w:szCs w:val="40"/>
        </w:rPr>
      </w:pPr>
    </w:p>
    <w:p w14:paraId="65ED5DB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jc w:val="center"/>
        <w:rPr>
          <w:rFonts w:hint="default" w:ascii="Segoe UI Black" w:hAnsi="Segoe UI Black" w:cs="Segoe UI Black"/>
          <w:sz w:val="40"/>
          <w:szCs w:val="40"/>
          <w:lang w:val="en-US"/>
        </w:rPr>
      </w:pPr>
      <w:r>
        <w:rPr>
          <w:rFonts w:hint="default" w:ascii="Segoe UI Black" w:hAnsi="Segoe UI Black" w:cs="Segoe UI Black"/>
          <w:sz w:val="40"/>
          <w:szCs w:val="40"/>
          <w:lang w:val="en-US"/>
        </w:rPr>
        <w:t>EXISTING Database</w:t>
      </w:r>
      <w:r>
        <w:rPr>
          <w:rFonts w:hint="default"/>
          <w:lang w:val="en-US"/>
        </w:rPr>
        <w:drawing>
          <wp:inline distT="0" distB="0" distL="114300" distR="114300">
            <wp:extent cx="6322060" cy="5321300"/>
            <wp:effectExtent l="0" t="0" r="2540" b="12700"/>
            <wp:docPr id="4" name="Picture 4" descr="Exi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ist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_GoBack"/>
      <w:bookmarkEnd w:id="38"/>
    </w:p>
    <w:p w14:paraId="1211EDE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/>
          <w:lang w:val="en-US"/>
        </w:rPr>
      </w:pPr>
      <w:r>
        <w:rPr>
          <w:rFonts w:hint="default" w:ascii="Arial Black" w:hAnsi="Arial Black" w:cs="Arial Black"/>
          <w:sz w:val="32"/>
          <w:szCs w:val="32"/>
          <w:lang w:val="en-US"/>
        </w:rPr>
        <w:t>ExtendingDatabase</w:t>
      </w:r>
      <w:r>
        <w:rPr>
          <w:rFonts w:hint="default"/>
          <w:lang w:val="en-US"/>
        </w:rPr>
        <w:drawing>
          <wp:inline distT="0" distB="0" distL="114300" distR="114300">
            <wp:extent cx="5942965" cy="7797165"/>
            <wp:effectExtent l="0" t="0" r="635" b="13335"/>
            <wp:docPr id="2" name="Picture 2" descr="CCTVExtend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CTVExtendSQ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7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CBD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</w:pPr>
    </w:p>
    <w:p w14:paraId="2135BFC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</w:pPr>
    </w:p>
    <w:p w14:paraId="0000017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52135" cy="3270250"/>
            <wp:effectExtent l="0" t="0" r="5715" b="635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15AE2"/>
    <w:multiLevelType w:val="multilevel"/>
    <w:tmpl w:val="84415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929E6E5A"/>
    <w:multiLevelType w:val="multilevel"/>
    <w:tmpl w:val="929E6E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97F738A"/>
    <w:multiLevelType w:val="multilevel"/>
    <w:tmpl w:val="997F73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BE0915C1"/>
    <w:multiLevelType w:val="multilevel"/>
    <w:tmpl w:val="BE091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CFFD63E2"/>
    <w:multiLevelType w:val="multilevel"/>
    <w:tmpl w:val="CFFD63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67C5C40"/>
    <w:multiLevelType w:val="multilevel"/>
    <w:tmpl w:val="067C5C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69950C9"/>
    <w:multiLevelType w:val="multilevel"/>
    <w:tmpl w:val="169950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13D0E63"/>
    <w:multiLevelType w:val="multilevel"/>
    <w:tmpl w:val="313D0E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6AF9791D"/>
    <w:multiLevelType w:val="multilevel"/>
    <w:tmpl w:val="6AF97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743198C5"/>
    <w:multiLevelType w:val="multilevel"/>
    <w:tmpl w:val="743198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6"/>
  </w:num>
  <w:num w:numId="5">
    <w:abstractNumId w:val="4"/>
  </w:num>
  <w:num w:numId="6">
    <w:abstractNumId w:val="11"/>
  </w:num>
  <w:num w:numId="7">
    <w:abstractNumId w:val="14"/>
  </w:num>
  <w:num w:numId="8">
    <w:abstractNumId w:val="20"/>
  </w:num>
  <w:num w:numId="9">
    <w:abstractNumId w:val="10"/>
  </w:num>
  <w:num w:numId="10">
    <w:abstractNumId w:val="1"/>
  </w:num>
  <w:num w:numId="11">
    <w:abstractNumId w:val="15"/>
  </w:num>
  <w:num w:numId="12">
    <w:abstractNumId w:val="18"/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C6D0A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24</Pages>
  <TotalTime>33</TotalTime>
  <ScaleCrop>false</ScaleCrop>
  <LinksUpToDate>false</LinksUpToDate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2024-12-12T19:28:10Z</dcterms:created>
  <dc:creator>ambel</dc:creator>
  <cp:lastModifiedBy>LoopIP</cp:lastModifiedBy>
  <dcterms:modified xsi:type="dcterms:W3CDTF">2024-12-12T20:01:47Z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861D8B90A1F44696864BFC895E35EBA1_13</vt:lpwstr>
  </property>
</Properties>
</file>